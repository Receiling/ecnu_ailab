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F97D37" w:rsidP="00114A77">
      <w:pPr>
        <w:spacing w:afterLines="50" w:after="180" w:line="320" w:lineRule="exact"/>
        <w:ind w:firstLine="643"/>
        <w:jc w:val="center"/>
        <w:rPr>
          <w:rFonts w:asciiTheme="minorEastAsia" w:eastAsiaTheme="minorEastAsia" w:hAnsiTheme="minorEastAsia"/>
          <w:b/>
          <w:sz w:val="32"/>
          <w:szCs w:val="32"/>
        </w:rPr>
      </w:pPr>
      <w:bookmarkStart w:id="0" w:name="_GoBack"/>
      <w:bookmarkEnd w:id="0"/>
      <w:r w:rsidRPr="0016253E">
        <w:rPr>
          <w:rFonts w:asciiTheme="minorEastAsia" w:eastAsiaTheme="minorEastAsia" w:hAnsiTheme="minorEastAsia" w:hint="eastAsia"/>
          <w:b/>
          <w:sz w:val="32"/>
          <w:szCs w:val="32"/>
        </w:rPr>
        <w:t>聚类算法综述</w:t>
      </w:r>
    </w:p>
    <w:p w:rsidR="001E41E1" w:rsidRPr="001E41E1" w:rsidRDefault="001E41E1" w:rsidP="00114A77">
      <w:pPr>
        <w:spacing w:afterLines="50" w:after="180" w:line="320" w:lineRule="exact"/>
        <w:ind w:firstLineChars="0" w:firstLine="360"/>
        <w:rPr>
          <w:rFonts w:asciiTheme="minorEastAsia" w:eastAsiaTheme="minorEastAsia" w:hAnsiTheme="minorEastAsia"/>
          <w:sz w:val="18"/>
          <w:szCs w:val="18"/>
        </w:rPr>
      </w:pPr>
      <w:r w:rsidRPr="001E41E1">
        <w:rPr>
          <w:rFonts w:asciiTheme="minorEastAsia" w:eastAsiaTheme="minorEastAsia" w:hAnsiTheme="minorEastAsia" w:hint="eastAsia"/>
          <w:sz w:val="18"/>
          <w:szCs w:val="18"/>
        </w:rPr>
        <w:t>聚类是数据挖掘的重要工具， 根据数据间的相似性将数据库分成多个类， 每类中数据应尽可能相似。 从机器学习的观点来看， 类相当于隐藏模式， 寻找类是无监督学习过程。目前己有应用于统计、模式识别、机器学习等不同领域的几十种聚类算法。该文对数据挖掘中的聚类算法进行了归纳和分类，总结了</w:t>
      </w:r>
      <w:r w:rsidR="0079734B">
        <w:rPr>
          <w:rFonts w:asciiTheme="minorEastAsia" w:eastAsiaTheme="minorEastAsia" w:hAnsiTheme="minorEastAsia" w:hint="eastAsia"/>
          <w:sz w:val="18"/>
          <w:szCs w:val="18"/>
        </w:rPr>
        <w:t>几</w:t>
      </w:r>
      <w:r w:rsidRPr="001E41E1">
        <w:rPr>
          <w:rFonts w:asciiTheme="minorEastAsia" w:eastAsiaTheme="minorEastAsia" w:hAnsiTheme="minorEastAsia" w:hint="eastAsia"/>
          <w:sz w:val="18"/>
          <w:szCs w:val="18"/>
        </w:rPr>
        <w:t>类算法并分析了其性能特点。</w:t>
      </w:r>
    </w:p>
    <w:p w:rsidR="00D3272E" w:rsidRDefault="00D3272E" w:rsidP="00114A77">
      <w:pPr>
        <w:spacing w:afterLines="50" w:after="180" w:line="320" w:lineRule="exact"/>
        <w:ind w:firstLineChars="0" w:firstLine="0"/>
        <w:rPr>
          <w:rFonts w:asciiTheme="minorEastAsia" w:eastAsiaTheme="minorEastAsia" w:hAnsiTheme="minorEastAsia"/>
          <w:sz w:val="18"/>
          <w:szCs w:val="18"/>
        </w:rPr>
      </w:pPr>
      <w:r w:rsidRPr="00D3272E">
        <w:rPr>
          <w:rFonts w:asciiTheme="minorEastAsia" w:eastAsiaTheme="minorEastAsia" w:hAnsiTheme="minorEastAsia" w:hint="eastAsia"/>
          <w:sz w:val="18"/>
          <w:szCs w:val="18"/>
        </w:rPr>
        <w:t>关键词：聚类算法;相似性度量;</w:t>
      </w:r>
      <w:r w:rsidR="00EC0171">
        <w:rPr>
          <w:rFonts w:asciiTheme="minorEastAsia" w:eastAsiaTheme="minorEastAsia" w:hAnsiTheme="minorEastAsia" w:hint="eastAsia"/>
          <w:sz w:val="18"/>
          <w:szCs w:val="18"/>
        </w:rPr>
        <w:t>K</w:t>
      </w:r>
      <w:r w:rsidRPr="00D3272E">
        <w:rPr>
          <w:rFonts w:asciiTheme="minorEastAsia" w:eastAsiaTheme="minorEastAsia" w:hAnsiTheme="minorEastAsia" w:hint="eastAsia"/>
          <w:sz w:val="18"/>
          <w:szCs w:val="18"/>
        </w:rPr>
        <w:t>-means;EM;</w:t>
      </w:r>
    </w:p>
    <w:p w:rsidR="0079734B" w:rsidRDefault="0079734B" w:rsidP="00114A77">
      <w:pPr>
        <w:spacing w:afterLines="50" w:after="180" w:line="320" w:lineRule="exact"/>
        <w:ind w:firstLineChars="0" w:firstLine="0"/>
        <w:jc w:val="center"/>
        <w:rPr>
          <w:rFonts w:asciiTheme="majorHAnsi" w:eastAsiaTheme="minorEastAsia" w:hAnsiTheme="majorHAnsi"/>
          <w:sz w:val="18"/>
          <w:szCs w:val="18"/>
        </w:rPr>
      </w:pPr>
      <w:r>
        <w:rPr>
          <w:rFonts w:asciiTheme="majorHAnsi" w:eastAsiaTheme="minorEastAsia" w:hAnsiTheme="majorHAnsi" w:hint="eastAsia"/>
          <w:sz w:val="18"/>
          <w:szCs w:val="18"/>
        </w:rPr>
        <w:t>Abstract</w:t>
      </w:r>
    </w:p>
    <w:p w:rsidR="0079734B" w:rsidRDefault="0079734B" w:rsidP="00114A77">
      <w:pPr>
        <w:spacing w:afterLines="50" w:after="180" w:line="320" w:lineRule="exact"/>
        <w:ind w:firstLine="360"/>
        <w:rPr>
          <w:rFonts w:asciiTheme="majorEastAsia" w:eastAsiaTheme="majorEastAsia" w:hAnsiTheme="majorEastAsia"/>
          <w:sz w:val="18"/>
          <w:szCs w:val="18"/>
        </w:rPr>
      </w:pPr>
      <w:r w:rsidRPr="00EC0171">
        <w:rPr>
          <w:rFonts w:asciiTheme="majorEastAsia" w:eastAsiaTheme="majorEastAsia" w:hAnsiTheme="majorEastAsia" w:hint="eastAsia"/>
          <w:sz w:val="18"/>
          <w:szCs w:val="18"/>
        </w:rPr>
        <w:t xml:space="preserve">Clustering plays an outstanding role in data mining applications.Clustering is a division of databases into groups of similar objects based on the similarity.From amachine learning perspective clusters correspond to hidden patterns,the search for clusters is unsupervised learning.There are tens of clustering algorithms used in various fields such as statistics,pattern recognition and machine learning now.This paper concludes the clustering algorithms used in data mining and assorts them into </w:t>
      </w:r>
      <w:r w:rsidR="00EC0171" w:rsidRPr="00EC0171">
        <w:rPr>
          <w:rFonts w:asciiTheme="majorEastAsia" w:eastAsiaTheme="majorEastAsia" w:hAnsiTheme="majorEastAsia" w:hint="eastAsia"/>
          <w:sz w:val="18"/>
          <w:szCs w:val="18"/>
        </w:rPr>
        <w:t>many classes.Each types of algorithms are summarized and their performances are analyzed here.</w:t>
      </w:r>
    </w:p>
    <w:p w:rsidR="00EC0171" w:rsidRPr="00EC0171" w:rsidRDefault="00EC0171" w:rsidP="00114A77">
      <w:pPr>
        <w:spacing w:afterLines="50" w:after="180" w:line="320" w:lineRule="exact"/>
        <w:ind w:firstLineChars="0" w:firstLine="0"/>
        <w:rPr>
          <w:rFonts w:asciiTheme="majorEastAsia" w:eastAsiaTheme="majorEastAsia" w:hAnsiTheme="majorEastAsia"/>
          <w:sz w:val="18"/>
          <w:szCs w:val="18"/>
        </w:rPr>
      </w:pPr>
      <w:r w:rsidRPr="00EC0171">
        <w:rPr>
          <w:rFonts w:asciiTheme="majorEastAsia" w:eastAsiaTheme="majorEastAsia" w:hAnsiTheme="majorEastAsia" w:hint="eastAsia"/>
          <w:sz w:val="18"/>
          <w:szCs w:val="18"/>
        </w:rPr>
        <w:t>KeyWords: clustering algorithm;</w:t>
      </w:r>
      <w:r w:rsidRPr="00EC0171">
        <w:rPr>
          <w:rFonts w:asciiTheme="majorEastAsia" w:eastAsiaTheme="majorEastAsia" w:hAnsiTheme="majorEastAsia" w:cs="Arial"/>
          <w:color w:val="313131"/>
          <w:sz w:val="18"/>
          <w:szCs w:val="18"/>
        </w:rPr>
        <w:t xml:space="preserve"> </w:t>
      </w:r>
      <w:r w:rsidRPr="00EC0171">
        <w:rPr>
          <w:rStyle w:val="def"/>
          <w:rFonts w:asciiTheme="majorEastAsia" w:eastAsiaTheme="majorEastAsia" w:hAnsiTheme="majorEastAsia" w:cs="Arial"/>
          <w:color w:val="313131"/>
          <w:sz w:val="18"/>
          <w:szCs w:val="18"/>
        </w:rPr>
        <w:t>similarity measurement</w:t>
      </w:r>
      <w:r w:rsidRPr="00EC0171">
        <w:rPr>
          <w:rStyle w:val="def"/>
          <w:rFonts w:asciiTheme="majorEastAsia" w:eastAsiaTheme="majorEastAsia" w:hAnsiTheme="majorEastAsia" w:cs="Arial" w:hint="eastAsia"/>
          <w:color w:val="313131"/>
          <w:sz w:val="18"/>
          <w:szCs w:val="18"/>
        </w:rPr>
        <w:t>;K-means;EM;</w:t>
      </w:r>
    </w:p>
    <w:p w:rsidR="004D565E" w:rsidRPr="00D3272E" w:rsidRDefault="008134EA" w:rsidP="00114A77">
      <w:pPr>
        <w:spacing w:afterLines="50" w:after="180" w:line="320" w:lineRule="exact"/>
        <w:ind w:firstLineChars="0" w:firstLine="0"/>
        <w:rPr>
          <w:rFonts w:asciiTheme="minorEastAsia" w:eastAsiaTheme="minorEastAsia" w:hAnsiTheme="minorEastAsia"/>
          <w:b/>
          <w:sz w:val="24"/>
          <w:szCs w:val="24"/>
        </w:rPr>
      </w:pPr>
      <w:r w:rsidRPr="00D3272E">
        <w:rPr>
          <w:rFonts w:asciiTheme="minorEastAsia" w:eastAsiaTheme="minorEastAsia" w:hAnsiTheme="minorEastAsia" w:hint="eastAsia"/>
          <w:b/>
          <w:sz w:val="24"/>
          <w:szCs w:val="24"/>
        </w:rPr>
        <w:t>1、</w:t>
      </w:r>
      <w:r w:rsidR="004D565E" w:rsidRPr="00D3272E">
        <w:rPr>
          <w:rFonts w:asciiTheme="minorEastAsia" w:eastAsiaTheme="minorEastAsia" w:hAnsiTheme="minorEastAsia" w:hint="eastAsia"/>
          <w:b/>
          <w:sz w:val="24"/>
          <w:szCs w:val="24"/>
        </w:rPr>
        <w:t>引言</w:t>
      </w:r>
    </w:p>
    <w:p w:rsidR="004D565E" w:rsidRPr="00D3272E" w:rsidRDefault="00135008" w:rsidP="00114A77">
      <w:pPr>
        <w:spacing w:afterLines="50" w:after="180" w:line="320" w:lineRule="exact"/>
        <w:ind w:firstLine="42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t>聚类就是将物理或抽象对象的集合分组成为由类似的对象组成的多个类的过程。由聚类所生成的簇是一组数据对象的集合，这些对象与同一簇中的对象彼此相似，与其它簇中的对象相异。</w:t>
      </w:r>
      <w:r w:rsidR="00517098" w:rsidRPr="00D3272E">
        <w:rPr>
          <w:rFonts w:asciiTheme="majorEastAsia" w:eastAsiaTheme="majorEastAsia" w:hAnsiTheme="majorEastAsia" w:hint="eastAsia"/>
          <w:sz w:val="21"/>
          <w:szCs w:val="21"/>
        </w:rPr>
        <w:t>聚类分析是一种无监督的过程，它同分类的根本区别在于：分类是需要开始知道所根据的特征，而聚类是要准确的找到这个数据特征，因此在许多的应用中，聚类分析更是定义为一种数据预处理的过程，是进一步解析和处理数据的根本。它已经被广泛地应用于统计学、机器学、空间数据库、生物学以及市场营销等领域，聚类分析还可以作为独立的数据挖掘工具来了解数据分布，或者作为其他数据挖掘算法（如关联规则、分类等）的预处理步骤。聚类算法可以分为基于的层次方法、基于划分的方法、基于网格的方法、基于密度的方法和基于模型的方法。</w:t>
      </w:r>
    </w:p>
    <w:p w:rsidR="002033E6" w:rsidRPr="00D3272E" w:rsidRDefault="002033E6" w:rsidP="00114A77">
      <w:pPr>
        <w:spacing w:afterLines="50" w:after="180" w:line="320" w:lineRule="exact"/>
        <w:ind w:firstLineChars="0" w:firstLine="0"/>
        <w:rPr>
          <w:rFonts w:asciiTheme="minorEastAsia" w:eastAsiaTheme="minorEastAsia" w:hAnsiTheme="minorEastAsia"/>
          <w:b/>
          <w:sz w:val="24"/>
        </w:rPr>
      </w:pPr>
      <w:r w:rsidRPr="00D3272E">
        <w:rPr>
          <w:rFonts w:asciiTheme="minorEastAsia" w:eastAsiaTheme="minorEastAsia" w:hAnsiTheme="minorEastAsia" w:hint="eastAsia"/>
          <w:b/>
          <w:sz w:val="24"/>
        </w:rPr>
        <w:t>2、</w:t>
      </w:r>
      <w:r w:rsidR="008134EA" w:rsidRPr="00D3272E">
        <w:rPr>
          <w:rFonts w:asciiTheme="minorEastAsia" w:eastAsiaTheme="minorEastAsia" w:hAnsiTheme="minorEastAsia" w:hint="eastAsia"/>
          <w:b/>
          <w:sz w:val="24"/>
        </w:rPr>
        <w:t>数据的相似性度量</w:t>
      </w:r>
    </w:p>
    <w:p w:rsidR="008134EA" w:rsidRPr="00D3272E" w:rsidRDefault="008134EA" w:rsidP="00114A77">
      <w:pPr>
        <w:spacing w:afterLines="50" w:after="180" w:line="320" w:lineRule="exact"/>
        <w:ind w:firstLine="420"/>
        <w:rPr>
          <w:rFonts w:asciiTheme="majorEastAsia" w:eastAsiaTheme="majorEastAsia" w:hAnsiTheme="majorEastAsia" w:cs="宋体"/>
          <w:sz w:val="21"/>
          <w:szCs w:val="21"/>
        </w:rPr>
      </w:pPr>
      <w:r w:rsidRPr="00D3272E">
        <w:rPr>
          <w:rFonts w:asciiTheme="majorEastAsia" w:eastAsiaTheme="majorEastAsia" w:hAnsiTheme="majorEastAsia" w:cs="宋体"/>
          <w:sz w:val="21"/>
          <w:szCs w:val="21"/>
        </w:rPr>
        <w:t>聚类分析按照样本点之间的亲疏远近程度进行分类。为了使类分得合理，必须描述样本之间的亲疏远近程度。刻画聚类样本点之间的亲疏远近程度主要</w:t>
      </w:r>
      <w:r w:rsidRPr="00D3272E">
        <w:rPr>
          <w:rFonts w:asciiTheme="majorEastAsia" w:eastAsiaTheme="majorEastAsia" w:hAnsiTheme="majorEastAsia" w:cs="宋体" w:hint="eastAsia"/>
          <w:sz w:val="21"/>
          <w:szCs w:val="21"/>
        </w:rPr>
        <w:t>的方法是利用距离度量的方法</w:t>
      </w:r>
      <w:r w:rsidR="00263113" w:rsidRPr="00D3272E">
        <w:rPr>
          <w:rFonts w:asciiTheme="majorEastAsia" w:eastAsiaTheme="majorEastAsia" w:hAnsiTheme="majorEastAsia" w:cs="宋体" w:hint="eastAsia"/>
          <w:sz w:val="21"/>
          <w:szCs w:val="21"/>
        </w:rPr>
        <w:t>，常用的距离度量方法有欧几里德距离、余弦距离和马氏距离等，下面分别对这几种距离进行了阐述。</w:t>
      </w:r>
      <w:r w:rsidR="00700338" w:rsidRPr="00D3272E">
        <w:rPr>
          <w:rFonts w:asciiTheme="majorEastAsia" w:eastAsiaTheme="majorEastAsia" w:hAnsiTheme="majorEastAsia" w:cs="宋体" w:hint="eastAsia"/>
          <w:sz w:val="21"/>
          <w:szCs w:val="21"/>
        </w:rPr>
        <w:t>给定数据集Z={</w:t>
      </w:r>
      <m:oMath>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z</m:t>
            </m:r>
          </m:e>
          <m:sub>
            <m:r>
              <m:rPr>
                <m:sty m:val="p"/>
              </m:rPr>
              <w:rPr>
                <w:rFonts w:ascii="Cambria Math" w:eastAsiaTheme="majorEastAsia" w:hAnsiTheme="majorEastAsia" w:cs="宋体"/>
                <w:sz w:val="21"/>
                <w:szCs w:val="21"/>
              </w:rPr>
              <m:t>1</m:t>
            </m:r>
          </m:sub>
        </m:sSub>
        <m:r>
          <m:rPr>
            <m:sty m:val="p"/>
          </m:rPr>
          <w:rPr>
            <w:rFonts w:ascii="Cambria Math" w:eastAsiaTheme="majorEastAsia" w:hAnsiTheme="majorEastAsia" w:cs="宋体"/>
            <w:sz w:val="21"/>
            <w:szCs w:val="21"/>
          </w:rPr>
          <m:t>,</m:t>
        </m:r>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z</m:t>
            </m:r>
          </m:e>
          <m:sub>
            <m:r>
              <m:rPr>
                <m:sty m:val="p"/>
              </m:rPr>
              <w:rPr>
                <w:rFonts w:ascii="Cambria Math" w:eastAsiaTheme="majorEastAsia" w:hAnsiTheme="majorEastAsia" w:cs="宋体"/>
                <w:sz w:val="21"/>
                <w:szCs w:val="21"/>
              </w:rPr>
              <m:t>2</m:t>
            </m:r>
          </m:sub>
        </m:sSub>
        <m:r>
          <m:rPr>
            <m:sty m:val="p"/>
          </m:rPr>
          <w:rPr>
            <w:rFonts w:ascii="Cambria Math" w:eastAsiaTheme="majorEastAsia" w:hAnsiTheme="majorEastAsia" w:cs="宋体"/>
            <w:sz w:val="21"/>
            <w:szCs w:val="21"/>
          </w:rPr>
          <m:t>,</m:t>
        </m:r>
        <m:r>
          <m:rPr>
            <m:sty m:val="p"/>
          </m:rPr>
          <w:rPr>
            <w:rFonts w:asciiTheme="majorEastAsia" w:eastAsiaTheme="majorEastAsia" w:hAnsiTheme="majorEastAsia" w:cs="宋体" w:hint="eastAsia"/>
            <w:sz w:val="21"/>
            <w:szCs w:val="21"/>
          </w:rPr>
          <m:t>…</m:t>
        </m:r>
        <m:r>
          <m:rPr>
            <m:sty m:val="p"/>
          </m:rPr>
          <w:rPr>
            <w:rFonts w:ascii="Cambria Math" w:eastAsiaTheme="majorEastAsia" w:hAnsiTheme="majorEastAsia" w:cs="宋体"/>
            <w:sz w:val="21"/>
            <w:szCs w:val="21"/>
          </w:rPr>
          <m:t>,</m:t>
        </m:r>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z</m:t>
            </m:r>
          </m:e>
          <m:sub>
            <m:r>
              <m:rPr>
                <m:sty m:val="p"/>
              </m:rPr>
              <w:rPr>
                <w:rFonts w:ascii="Cambria Math" w:eastAsiaTheme="majorEastAsia" w:hAnsiTheme="majorEastAsia" w:cs="宋体"/>
                <w:sz w:val="21"/>
                <w:szCs w:val="21"/>
              </w:rPr>
              <m:t>p</m:t>
            </m:r>
          </m:sub>
        </m:sSub>
        <m:r>
          <m:rPr>
            <m:sty m:val="p"/>
          </m:rPr>
          <w:rPr>
            <w:rFonts w:ascii="Cambria Math" w:eastAsiaTheme="majorEastAsia" w:hAnsiTheme="majorEastAsia" w:cs="宋体"/>
            <w:sz w:val="21"/>
            <w:szCs w:val="21"/>
          </w:rPr>
          <m:t>,</m:t>
        </m:r>
        <m:r>
          <m:rPr>
            <m:sty m:val="p"/>
          </m:rPr>
          <w:rPr>
            <w:rFonts w:asciiTheme="majorEastAsia" w:eastAsiaTheme="majorEastAsia" w:hAnsiTheme="majorEastAsia" w:cs="宋体" w:hint="eastAsia"/>
            <w:sz w:val="21"/>
            <w:szCs w:val="21"/>
          </w:rPr>
          <m:t>…</m:t>
        </m:r>
        <m:r>
          <m:rPr>
            <m:sty m:val="p"/>
          </m:rPr>
          <w:rPr>
            <w:rFonts w:ascii="Cambria Math" w:eastAsiaTheme="majorEastAsia" w:hAnsiTheme="majorEastAsia" w:cs="宋体"/>
            <w:sz w:val="21"/>
            <w:szCs w:val="21"/>
          </w:rPr>
          <m:t>,</m:t>
        </m:r>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z</m:t>
            </m:r>
          </m:e>
          <m:sub>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N</m:t>
                </m:r>
              </m:e>
              <m:sub>
                <m:r>
                  <m:rPr>
                    <m:sty m:val="p"/>
                  </m:rPr>
                  <w:rPr>
                    <w:rFonts w:ascii="Cambria Math" w:eastAsiaTheme="majorEastAsia" w:hAnsiTheme="majorEastAsia" w:cs="宋体"/>
                    <w:sz w:val="21"/>
                    <w:szCs w:val="21"/>
                  </w:rPr>
                  <m:t>p</m:t>
                </m:r>
              </m:sub>
            </m:sSub>
          </m:sub>
        </m:sSub>
      </m:oMath>
      <w:r w:rsidR="00700338" w:rsidRPr="00D3272E">
        <w:rPr>
          <w:rFonts w:asciiTheme="majorEastAsia" w:eastAsiaTheme="majorEastAsia" w:hAnsiTheme="majorEastAsia" w:cs="宋体" w:hint="eastAsia"/>
          <w:sz w:val="21"/>
          <w:szCs w:val="21"/>
        </w:rPr>
        <w:t>}</w:t>
      </w:r>
      <w:r w:rsidR="00665879" w:rsidRPr="00D3272E">
        <w:rPr>
          <w:rFonts w:asciiTheme="majorEastAsia" w:eastAsiaTheme="majorEastAsia" w:hAnsiTheme="majorEastAsia" w:cs="宋体" w:hint="eastAsia"/>
          <w:sz w:val="21"/>
          <w:szCs w:val="21"/>
        </w:rPr>
        <w:t>,其中</w:t>
      </w:r>
      <m:oMath>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z</m:t>
            </m:r>
          </m:e>
          <m:sub>
            <m:r>
              <m:rPr>
                <m:sty m:val="p"/>
              </m:rPr>
              <w:rPr>
                <w:rFonts w:ascii="Cambria Math" w:eastAsiaTheme="majorEastAsia" w:hAnsiTheme="majorEastAsia" w:cs="宋体"/>
                <w:sz w:val="21"/>
                <w:szCs w:val="21"/>
              </w:rPr>
              <m:t>p</m:t>
            </m:r>
          </m:sub>
        </m:sSub>
      </m:oMath>
      <w:r w:rsidR="00665879" w:rsidRPr="00D3272E">
        <w:rPr>
          <w:rFonts w:asciiTheme="majorEastAsia" w:eastAsiaTheme="majorEastAsia" w:hAnsiTheme="majorEastAsia" w:cs="宋体" w:hint="eastAsia"/>
          <w:sz w:val="21"/>
          <w:szCs w:val="21"/>
        </w:rPr>
        <w:t>是</w:t>
      </w:r>
      <w:bookmarkStart w:id="1" w:name="OLE_LINK5"/>
      <w:bookmarkStart w:id="2" w:name="OLE_LINK6"/>
      <m:oMath>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N</m:t>
            </m:r>
          </m:e>
          <m:sub>
            <m:r>
              <m:rPr>
                <m:sty m:val="p"/>
              </m:rPr>
              <w:rPr>
                <w:rFonts w:ascii="Cambria Math" w:eastAsiaTheme="majorEastAsia" w:hAnsiTheme="majorEastAsia" w:cs="宋体"/>
                <w:sz w:val="21"/>
                <w:szCs w:val="21"/>
              </w:rPr>
              <m:t>d</m:t>
            </m:r>
          </m:sub>
        </m:sSub>
      </m:oMath>
      <w:bookmarkEnd w:id="1"/>
      <w:bookmarkEnd w:id="2"/>
      <w:r w:rsidR="00665879" w:rsidRPr="00D3272E">
        <w:rPr>
          <w:rFonts w:asciiTheme="majorEastAsia" w:eastAsiaTheme="majorEastAsia" w:hAnsiTheme="majorEastAsia" w:cs="宋体" w:hint="eastAsia"/>
          <w:sz w:val="21"/>
          <w:szCs w:val="21"/>
        </w:rPr>
        <w:t>维特征空间中的一个特征向量，而</w:t>
      </w:r>
      <m:oMath>
        <m:sSub>
          <m:sSubPr>
            <m:ctrlPr>
              <w:rPr>
                <w:rFonts w:ascii="Cambria Math" w:eastAsiaTheme="majorEastAsia" w:hAnsiTheme="majorEastAsia" w:cs="宋体"/>
                <w:sz w:val="21"/>
                <w:szCs w:val="21"/>
              </w:rPr>
            </m:ctrlPr>
          </m:sSubPr>
          <m:e>
            <m:r>
              <m:rPr>
                <m:sty m:val="p"/>
              </m:rPr>
              <w:rPr>
                <w:rFonts w:ascii="Cambria Math" w:eastAsiaTheme="majorEastAsia" w:hAnsiTheme="majorEastAsia" w:cs="宋体"/>
                <w:sz w:val="21"/>
                <w:szCs w:val="21"/>
              </w:rPr>
              <m:t>N</m:t>
            </m:r>
          </m:e>
          <m:sub>
            <m:r>
              <m:rPr>
                <m:sty m:val="p"/>
              </m:rPr>
              <w:rPr>
                <w:rFonts w:ascii="Cambria Math" w:eastAsiaTheme="majorEastAsia" w:hAnsiTheme="majorEastAsia" w:cs="宋体"/>
                <w:sz w:val="21"/>
                <w:szCs w:val="21"/>
              </w:rPr>
              <m:t>p</m:t>
            </m:r>
          </m:sub>
        </m:sSub>
      </m:oMath>
      <w:r w:rsidR="00665879" w:rsidRPr="00D3272E">
        <w:rPr>
          <w:rFonts w:asciiTheme="majorEastAsia" w:eastAsiaTheme="majorEastAsia" w:hAnsiTheme="majorEastAsia" w:cs="宋体" w:hint="eastAsia"/>
          <w:sz w:val="21"/>
          <w:szCs w:val="21"/>
        </w:rPr>
        <w:t>是特征空间Z中特征向量的个数。</w:t>
      </w:r>
      <w:r w:rsidR="000D7357" w:rsidRPr="00551F10">
        <w:rPr>
          <w:rFonts w:asciiTheme="majorEastAsia" w:eastAsiaTheme="majorEastAsia" w:hAnsiTheme="majorEastAsia" w:hint="eastAsia"/>
          <w:sz w:val="21"/>
          <w:szCs w:val="21"/>
          <w:vertAlign w:val="superscript"/>
        </w:rPr>
        <w:t>[1]</w:t>
      </w:r>
    </w:p>
    <w:p w:rsidR="00263113" w:rsidRPr="00D3272E" w:rsidRDefault="00263113" w:rsidP="00114A77">
      <w:pPr>
        <w:spacing w:afterLines="50" w:after="180" w:line="320" w:lineRule="exact"/>
        <w:ind w:firstLineChars="0" w:firstLine="0"/>
        <w:rPr>
          <w:rFonts w:ascii="宋体" w:hAnsi="宋体" w:cs="宋体"/>
          <w:sz w:val="21"/>
          <w:szCs w:val="21"/>
        </w:rPr>
      </w:pPr>
      <w:r w:rsidRPr="00D3272E">
        <w:rPr>
          <w:rFonts w:ascii="宋体" w:hAnsi="宋体" w:cs="宋体" w:hint="eastAsia"/>
          <w:sz w:val="21"/>
          <w:szCs w:val="21"/>
        </w:rPr>
        <w:t>2.1</w:t>
      </w:r>
      <w:r w:rsidRPr="00D3272E">
        <w:rPr>
          <w:rFonts w:ascii="宋体" w:hAnsi="宋体" w:cs="宋体" w:hint="eastAsia"/>
          <w:sz w:val="21"/>
          <w:szCs w:val="21"/>
        </w:rPr>
        <w:t>、欧几里德距离</w:t>
      </w:r>
    </w:p>
    <w:p w:rsidR="00263113" w:rsidRPr="00D3272E" w:rsidRDefault="003E3869" w:rsidP="00114A77">
      <w:pPr>
        <w:spacing w:afterLines="50" w:after="180" w:line="320" w:lineRule="exact"/>
        <w:ind w:firstLine="420"/>
        <w:rPr>
          <w:rFonts w:asciiTheme="minorEastAsia" w:eastAsiaTheme="minorEastAsia" w:hAnsiTheme="minorEastAsia"/>
          <w:sz w:val="21"/>
          <w:szCs w:val="21"/>
        </w:rPr>
      </w:pPr>
      <w:r w:rsidRPr="00D3272E">
        <w:rPr>
          <w:rFonts w:asciiTheme="minorEastAsia" w:eastAsiaTheme="minorEastAsia" w:hAnsiTheme="minorEastAsia" w:hint="eastAsia"/>
          <w:sz w:val="21"/>
          <w:szCs w:val="21"/>
        </w:rPr>
        <w:t>欧几里德距离又叫欧氏距离，它的定义为：</w:t>
      </w:r>
    </w:p>
    <w:p w:rsidR="003E3869" w:rsidRPr="00D3272E" w:rsidRDefault="003E3869" w:rsidP="00114A77">
      <w:pPr>
        <w:spacing w:afterLines="50" w:after="180" w:line="320" w:lineRule="exact"/>
        <w:ind w:firstLine="420"/>
        <w:rPr>
          <w:rFonts w:asciiTheme="minorEastAsia" w:eastAsiaTheme="minorEastAsia" w:hAnsiTheme="minorEastAsia"/>
          <w:sz w:val="21"/>
          <w:szCs w:val="21"/>
        </w:rPr>
      </w:pPr>
      <w:r w:rsidRPr="00D3272E">
        <w:rPr>
          <w:rFonts w:asciiTheme="minorEastAsia" w:eastAsiaTheme="minorEastAsia" w:hAnsiTheme="minorEastAsia"/>
          <w:sz w:val="21"/>
          <w:szCs w:val="21"/>
        </w:rPr>
        <w:t>d(</w:t>
      </w:r>
      <m:oMath>
        <m:sSub>
          <m:sSubPr>
            <m:ctrlPr>
              <w:rPr>
                <w:rFonts w:ascii="Cambria Math" w:eastAsiaTheme="minorEastAsia" w:hAnsiTheme="minorEastAsia" w:cs="宋体"/>
                <w:sz w:val="21"/>
                <w:szCs w:val="21"/>
              </w:rPr>
            </m:ctrlPr>
          </m:sSubPr>
          <m:e>
            <m:r>
              <m:rPr>
                <m:sty m:val="p"/>
              </m:rPr>
              <w:rPr>
                <w:rFonts w:ascii="Cambria Math" w:eastAsiaTheme="minorEastAsia" w:hAnsiTheme="minorEastAsia" w:cs="宋体"/>
                <w:sz w:val="21"/>
                <w:szCs w:val="21"/>
              </w:rPr>
              <m:t>z</m:t>
            </m:r>
          </m:e>
          <m:sub>
            <m:r>
              <m:rPr>
                <m:sty m:val="p"/>
              </m:rPr>
              <w:rPr>
                <w:rFonts w:ascii="Cambria Math" w:eastAsiaTheme="minorEastAsia" w:hAnsiTheme="minorEastAsia" w:cs="宋体"/>
                <w:sz w:val="21"/>
                <w:szCs w:val="21"/>
              </w:rPr>
              <m:t>u</m:t>
            </m:r>
          </m:sub>
        </m:sSub>
      </m:oMath>
      <w:r w:rsidRPr="00D3272E">
        <w:rPr>
          <w:rFonts w:asciiTheme="minorEastAsia" w:eastAsiaTheme="minorEastAsia" w:hAnsiTheme="minorEastAsia" w:hint="eastAsia"/>
          <w:sz w:val="21"/>
          <w:szCs w:val="21"/>
        </w:rPr>
        <w:t>,</w:t>
      </w:r>
      <m:oMath>
        <m:r>
          <m:rPr>
            <m:sty m:val="p"/>
          </m:rPr>
          <w:rPr>
            <w:rFonts w:ascii="Cambria Math" w:eastAsiaTheme="minorEastAsia" w:hAnsiTheme="minorEastAsia" w:cs="宋体"/>
            <w:sz w:val="21"/>
            <w:szCs w:val="21"/>
          </w:rPr>
          <m:t xml:space="preserve"> </m:t>
        </m:r>
        <w:bookmarkStart w:id="3" w:name="OLE_LINK7"/>
        <w:bookmarkStart w:id="4" w:name="OLE_LINK8"/>
        <m:sSub>
          <m:sSubPr>
            <m:ctrlPr>
              <w:rPr>
                <w:rFonts w:ascii="Cambria Math" w:eastAsiaTheme="minorEastAsia" w:hAnsiTheme="minorEastAsia" w:cs="宋体"/>
                <w:sz w:val="21"/>
                <w:szCs w:val="21"/>
              </w:rPr>
            </m:ctrlPr>
          </m:sSubPr>
          <m:e>
            <m:r>
              <m:rPr>
                <m:sty m:val="p"/>
              </m:rPr>
              <w:rPr>
                <w:rFonts w:ascii="Cambria Math" w:eastAsiaTheme="minorEastAsia" w:hAnsiTheme="minorEastAsia" w:cs="宋体"/>
                <w:sz w:val="21"/>
                <w:szCs w:val="21"/>
              </w:rPr>
              <m:t>z</m:t>
            </m:r>
          </m:e>
          <m:sub>
            <m:r>
              <m:rPr>
                <m:sty m:val="p"/>
              </m:rPr>
              <w:rPr>
                <w:rFonts w:ascii="Cambria Math" w:eastAsiaTheme="minorEastAsia" w:hAnsiTheme="minorEastAsia" w:cs="宋体"/>
                <w:sz w:val="21"/>
                <w:szCs w:val="21"/>
              </w:rPr>
              <m:t>w</m:t>
            </m:r>
          </m:sub>
        </m:sSub>
      </m:oMath>
      <w:bookmarkEnd w:id="3"/>
      <w:bookmarkEnd w:id="4"/>
      <w:r w:rsidRPr="00D3272E">
        <w:rPr>
          <w:rFonts w:asciiTheme="minorEastAsia" w:eastAsiaTheme="minorEastAsia" w:hAnsiTheme="minorEastAsia"/>
          <w:sz w:val="21"/>
          <w:szCs w:val="21"/>
        </w:rPr>
        <w:t>)</w:t>
      </w:r>
      <w:r w:rsidRPr="00D3272E">
        <w:rPr>
          <w:rFonts w:asciiTheme="minorEastAsia" w:eastAsiaTheme="minorEastAsia" w:hAnsiTheme="minorEastAsia" w:hint="eastAsia"/>
          <w:sz w:val="21"/>
          <w:szCs w:val="21"/>
        </w:rPr>
        <w:t xml:space="preserve"> = </w:t>
      </w:r>
      <m:oMath>
        <m:rad>
          <m:radPr>
            <m:degHide m:val="1"/>
            <m:ctrlPr>
              <w:rPr>
                <w:rFonts w:ascii="Cambria Math" w:eastAsiaTheme="minorEastAsia" w:hAnsiTheme="minorEastAsia"/>
                <w:sz w:val="21"/>
                <w:szCs w:val="21"/>
              </w:rPr>
            </m:ctrlPr>
          </m:radPr>
          <m:deg/>
          <m:e>
            <m:nary>
              <m:naryPr>
                <m:chr m:val="∑"/>
                <m:limLoc m:val="undOvr"/>
                <m:ctrlPr>
                  <w:rPr>
                    <w:rFonts w:ascii="Cambria Math" w:eastAsiaTheme="minorEastAsia" w:hAnsiTheme="minorEastAsia"/>
                    <w:sz w:val="21"/>
                    <w:szCs w:val="21"/>
                  </w:rPr>
                </m:ctrlPr>
              </m:naryPr>
              <m:sub>
                <m:r>
                  <m:rPr>
                    <m:sty m:val="p"/>
                  </m:rPr>
                  <w:rPr>
                    <w:rFonts w:ascii="Cambria Math" w:eastAsiaTheme="minorEastAsia" w:hAnsiTheme="minorEastAsia"/>
                    <w:sz w:val="21"/>
                    <w:szCs w:val="21"/>
                  </w:rPr>
                  <m:t>j=1</m:t>
                </m:r>
              </m:sub>
              <m:sup>
                <m:sSub>
                  <m:sSubPr>
                    <m:ctrlPr>
                      <w:rPr>
                        <w:rFonts w:ascii="Cambria Math" w:eastAsiaTheme="minorEastAsia" w:hAnsiTheme="minorEastAsia" w:cs="宋体"/>
                        <w:sz w:val="21"/>
                        <w:szCs w:val="21"/>
                      </w:rPr>
                    </m:ctrlPr>
                  </m:sSubPr>
                  <m:e>
                    <m:r>
                      <m:rPr>
                        <m:sty m:val="p"/>
                      </m:rPr>
                      <w:rPr>
                        <w:rFonts w:ascii="Cambria Math" w:eastAsiaTheme="minorEastAsia" w:hAnsiTheme="minorEastAsia" w:cs="宋体"/>
                        <w:sz w:val="21"/>
                        <w:szCs w:val="21"/>
                      </w:rPr>
                      <m:t>N</m:t>
                    </m:r>
                  </m:e>
                  <m:sub>
                    <m:r>
                      <m:rPr>
                        <m:sty m:val="p"/>
                      </m:rPr>
                      <w:rPr>
                        <w:rFonts w:ascii="Cambria Math" w:eastAsiaTheme="minorEastAsia" w:hAnsiTheme="minorEastAsia" w:cs="宋体"/>
                        <w:sz w:val="21"/>
                        <w:szCs w:val="21"/>
                      </w:rPr>
                      <m:t>d</m:t>
                    </m:r>
                  </m:sub>
                </m:sSub>
              </m:sup>
              <m:e>
                <m:sSup>
                  <m:sSupPr>
                    <m:ctrlPr>
                      <w:rPr>
                        <w:rFonts w:ascii="Cambria Math" w:eastAsiaTheme="minorEastAsia" w:hAnsiTheme="minorEastAsia"/>
                        <w:sz w:val="21"/>
                        <w:szCs w:val="21"/>
                      </w:rPr>
                    </m:ctrlPr>
                  </m:sSupPr>
                  <m:e>
                    <m:r>
                      <m:rPr>
                        <m:sty m:val="p"/>
                      </m:rPr>
                      <w:rPr>
                        <w:rFonts w:ascii="Cambria Math" w:eastAsiaTheme="minorEastAsia" w:hAnsiTheme="minorEastAsia"/>
                        <w:sz w:val="21"/>
                        <w:szCs w:val="21"/>
                      </w:rPr>
                      <m:t>(</m:t>
                    </m:r>
                    <m:sSub>
                      <m:sSubPr>
                        <m:ctrlPr>
                          <w:rPr>
                            <w:rFonts w:ascii="Cambria Math" w:eastAsiaTheme="minorEastAsia" w:hAnsiTheme="minorEastAsia"/>
                            <w:sz w:val="21"/>
                            <w:szCs w:val="21"/>
                          </w:rPr>
                        </m:ctrlPr>
                      </m:sSubPr>
                      <m:e>
                        <m:r>
                          <m:rPr>
                            <m:sty m:val="p"/>
                          </m:rPr>
                          <w:rPr>
                            <w:rFonts w:ascii="Cambria Math" w:eastAsiaTheme="minorEastAsia" w:hAnsiTheme="minorEastAsia"/>
                            <w:sz w:val="21"/>
                            <w:szCs w:val="21"/>
                          </w:rPr>
                          <m:t>z</m:t>
                        </m:r>
                      </m:e>
                      <m:sub>
                        <m:r>
                          <m:rPr>
                            <m:sty m:val="p"/>
                          </m:rPr>
                          <w:rPr>
                            <w:rFonts w:ascii="Cambria Math" w:eastAsiaTheme="minorEastAsia" w:hAnsiTheme="minorEastAsia"/>
                            <w:sz w:val="21"/>
                            <w:szCs w:val="21"/>
                          </w:rPr>
                          <m:t>u,j</m:t>
                        </m:r>
                      </m:sub>
                    </m:sSub>
                    <m:r>
                      <m:rPr>
                        <m:sty m:val="p"/>
                      </m:rPr>
                      <w:rPr>
                        <w:rFonts w:asciiTheme="minorEastAsia" w:eastAsiaTheme="minorEastAsia" w:hAnsi="Cambria Math"/>
                        <w:sz w:val="21"/>
                        <w:szCs w:val="21"/>
                      </w:rPr>
                      <m:t>-</m:t>
                    </m:r>
                    <m:sSub>
                      <m:sSubPr>
                        <m:ctrlPr>
                          <w:rPr>
                            <w:rFonts w:ascii="Cambria Math" w:eastAsiaTheme="minorEastAsia" w:hAnsiTheme="minorEastAsia"/>
                            <w:sz w:val="21"/>
                            <w:szCs w:val="21"/>
                          </w:rPr>
                        </m:ctrlPr>
                      </m:sSubPr>
                      <m:e>
                        <m:r>
                          <m:rPr>
                            <m:sty m:val="p"/>
                          </m:rPr>
                          <w:rPr>
                            <w:rFonts w:ascii="Cambria Math" w:eastAsiaTheme="minorEastAsia" w:hAnsiTheme="minorEastAsia"/>
                            <w:sz w:val="21"/>
                            <w:szCs w:val="21"/>
                          </w:rPr>
                          <m:t>z</m:t>
                        </m:r>
                      </m:e>
                      <m:sub>
                        <m:r>
                          <m:rPr>
                            <m:sty m:val="p"/>
                          </m:rPr>
                          <w:rPr>
                            <w:rFonts w:ascii="Cambria Math" w:eastAsiaTheme="minorEastAsia" w:hAnsiTheme="minorEastAsia"/>
                            <w:sz w:val="21"/>
                            <w:szCs w:val="21"/>
                          </w:rPr>
                          <m:t>w,j</m:t>
                        </m:r>
                      </m:sub>
                    </m:sSub>
                    <m:r>
                      <m:rPr>
                        <m:sty m:val="p"/>
                      </m:rPr>
                      <w:rPr>
                        <w:rFonts w:ascii="Cambria Math" w:eastAsiaTheme="minorEastAsia" w:hAnsiTheme="minorEastAsia"/>
                        <w:sz w:val="21"/>
                        <w:szCs w:val="21"/>
                      </w:rPr>
                      <m:t>)</m:t>
                    </m:r>
                  </m:e>
                  <m:sup>
                    <m:r>
                      <m:rPr>
                        <m:sty m:val="p"/>
                      </m:rPr>
                      <w:rPr>
                        <w:rFonts w:ascii="Cambria Math" w:eastAsiaTheme="minorEastAsia" w:hAnsiTheme="minorEastAsia"/>
                        <w:sz w:val="21"/>
                        <w:szCs w:val="21"/>
                      </w:rPr>
                      <m:t>2</m:t>
                    </m:r>
                  </m:sup>
                </m:sSup>
              </m:e>
            </m:nary>
          </m:e>
        </m:rad>
      </m:oMath>
      <w:r w:rsidRPr="00D3272E">
        <w:rPr>
          <w:rFonts w:asciiTheme="minorEastAsia" w:eastAsiaTheme="minorEastAsia" w:hAnsiTheme="minorEastAsia" w:hint="eastAsia"/>
          <w:sz w:val="21"/>
          <w:szCs w:val="21"/>
        </w:rPr>
        <w:t>=||</w:t>
      </w:r>
      <m:oMath>
        <m:sSub>
          <m:sSubPr>
            <m:ctrlPr>
              <w:rPr>
                <w:rFonts w:ascii="Cambria Math" w:eastAsiaTheme="minorEastAsia" w:hAnsiTheme="minorEastAsia" w:cs="宋体"/>
                <w:sz w:val="21"/>
                <w:szCs w:val="21"/>
              </w:rPr>
            </m:ctrlPr>
          </m:sSubPr>
          <m:e>
            <m:r>
              <m:rPr>
                <m:sty m:val="p"/>
              </m:rPr>
              <w:rPr>
                <w:rFonts w:ascii="Cambria Math" w:eastAsiaTheme="minorEastAsia" w:hAnsiTheme="minorEastAsia" w:cs="宋体"/>
                <w:sz w:val="21"/>
                <w:szCs w:val="21"/>
              </w:rPr>
              <m:t>z</m:t>
            </m:r>
          </m:e>
          <m:sub>
            <m:r>
              <m:rPr>
                <m:sty m:val="p"/>
              </m:rPr>
              <w:rPr>
                <w:rFonts w:ascii="Cambria Math" w:eastAsiaTheme="minorEastAsia" w:hAnsiTheme="minorEastAsia" w:cs="宋体"/>
                <w:sz w:val="21"/>
                <w:szCs w:val="21"/>
              </w:rPr>
              <m:t>u</m:t>
            </m:r>
          </m:sub>
        </m:sSub>
        <m:r>
          <m:rPr>
            <m:sty m:val="p"/>
          </m:rPr>
          <w:rPr>
            <w:rFonts w:asciiTheme="minorEastAsia" w:eastAsiaTheme="minorEastAsia" w:hAnsi="Cambria Math" w:cs="宋体"/>
            <w:sz w:val="21"/>
            <w:szCs w:val="21"/>
          </w:rPr>
          <m:t>-</m:t>
        </m:r>
        <m:sSub>
          <m:sSubPr>
            <m:ctrlPr>
              <w:rPr>
                <w:rFonts w:ascii="Cambria Math" w:eastAsiaTheme="minorEastAsia" w:hAnsiTheme="minorEastAsia" w:cs="宋体"/>
                <w:sz w:val="21"/>
                <w:szCs w:val="21"/>
              </w:rPr>
            </m:ctrlPr>
          </m:sSubPr>
          <m:e>
            <m:r>
              <m:rPr>
                <m:sty m:val="p"/>
              </m:rPr>
              <w:rPr>
                <w:rFonts w:ascii="Cambria Math" w:eastAsiaTheme="minorEastAsia" w:hAnsiTheme="minorEastAsia" w:cs="宋体"/>
                <w:sz w:val="21"/>
                <w:szCs w:val="21"/>
              </w:rPr>
              <m:t>z</m:t>
            </m:r>
          </m:e>
          <m:sub>
            <m:r>
              <m:rPr>
                <m:sty m:val="p"/>
              </m:rPr>
              <w:rPr>
                <w:rFonts w:ascii="Cambria Math" w:eastAsiaTheme="minorEastAsia" w:hAnsiTheme="minorEastAsia" w:cs="宋体"/>
                <w:sz w:val="21"/>
                <w:szCs w:val="21"/>
              </w:rPr>
              <m:t>w</m:t>
            </m:r>
          </m:sub>
        </m:sSub>
        <m:r>
          <m:rPr>
            <m:sty m:val="p"/>
          </m:rPr>
          <w:rPr>
            <w:rFonts w:ascii="Cambria Math" w:eastAsiaTheme="minorEastAsia" w:hAnsiTheme="minorEastAsia" w:cs="宋体"/>
            <w:sz w:val="21"/>
            <w:szCs w:val="21"/>
          </w:rPr>
          <m:t>||</m:t>
        </m:r>
      </m:oMath>
      <w:r w:rsidR="00CE0344" w:rsidRPr="00D3272E">
        <w:rPr>
          <w:rFonts w:asciiTheme="minorEastAsia" w:eastAsiaTheme="minorEastAsia" w:hAnsiTheme="minorEastAsia" w:hint="eastAsia"/>
          <w:sz w:val="21"/>
          <w:szCs w:val="21"/>
        </w:rPr>
        <w:t xml:space="preserve">                                     </w:t>
      </w:r>
      <w:r w:rsidR="00691A12">
        <w:rPr>
          <w:rFonts w:asciiTheme="minorEastAsia" w:eastAsiaTheme="minorEastAsia" w:hAnsiTheme="minorEastAsia" w:hint="eastAsia"/>
          <w:sz w:val="21"/>
          <w:szCs w:val="21"/>
        </w:rPr>
        <w:t xml:space="preserve">           公式</w:t>
      </w:r>
      <w:r w:rsidR="00F635B3" w:rsidRPr="00D3272E">
        <w:rPr>
          <w:rFonts w:asciiTheme="minorEastAsia" w:eastAsiaTheme="minorEastAsia" w:hAnsiTheme="minorEastAsia" w:hint="eastAsia"/>
          <w:sz w:val="21"/>
          <w:szCs w:val="21"/>
        </w:rPr>
        <w:t>(</w:t>
      </w:r>
      <w:r w:rsidR="00CE0344" w:rsidRPr="00D3272E">
        <w:rPr>
          <w:rFonts w:asciiTheme="minorEastAsia" w:eastAsiaTheme="minorEastAsia" w:hAnsiTheme="minorEastAsia" w:hint="eastAsia"/>
          <w:sz w:val="21"/>
          <w:szCs w:val="21"/>
        </w:rPr>
        <w:t>1</w:t>
      </w:r>
      <w:r w:rsidR="00F635B3" w:rsidRPr="00D3272E">
        <w:rPr>
          <w:rFonts w:asciiTheme="minorEastAsia" w:eastAsiaTheme="minorEastAsia" w:hAnsiTheme="minorEastAsia" w:hint="eastAsia"/>
          <w:sz w:val="21"/>
          <w:szCs w:val="21"/>
        </w:rPr>
        <w:t>)</w:t>
      </w:r>
    </w:p>
    <w:p w:rsidR="00CE0344" w:rsidRPr="00D3272E" w:rsidRDefault="00CE0344" w:rsidP="00114A77">
      <w:pPr>
        <w:spacing w:afterLines="50" w:after="180" w:line="320" w:lineRule="exact"/>
        <w:ind w:firstLine="42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t>欧氏距离即两项间的差是每个变量值差的平方和再平方根，目的是计算其间的整体距离即不相似性。欧氏距离虽然简单而且最常用，但是它有一个缺点是它将样本的不同属性（即各指标或各变量）之间的差别等同看待。这一点在很多的应用中都不能满足要求。</w:t>
      </w:r>
    </w:p>
    <w:p w:rsidR="00CE0344" w:rsidRPr="00D3272E" w:rsidRDefault="00EF27B3" w:rsidP="00114A77">
      <w:pPr>
        <w:spacing w:afterLines="50" w:after="180" w:line="320" w:lineRule="exact"/>
        <w:ind w:firstLineChars="0" w:firstLine="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t>2．2 余弦距离</w:t>
      </w:r>
    </w:p>
    <w:p w:rsidR="00EF27B3" w:rsidRPr="00D3272E" w:rsidRDefault="00991D08" w:rsidP="00114A77">
      <w:pPr>
        <w:spacing w:afterLines="50" w:after="180" w:line="320" w:lineRule="exact"/>
        <w:ind w:firstLine="42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t>余弦距离定义为如下：</w:t>
      </w:r>
    </w:p>
    <w:p w:rsidR="00991D08" w:rsidRPr="00D3272E" w:rsidRDefault="00991D08" w:rsidP="00114A77">
      <w:pPr>
        <w:spacing w:afterLines="50" w:after="180"/>
        <w:ind w:firstLine="42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t>＜</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u</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w</m:t>
            </m:r>
          </m:sub>
        </m:sSub>
      </m:oMath>
      <w:r w:rsidRPr="00D3272E">
        <w:rPr>
          <w:rFonts w:asciiTheme="majorEastAsia" w:eastAsiaTheme="majorEastAsia" w:hAnsiTheme="majorEastAsia" w:hint="eastAsia"/>
          <w:sz w:val="21"/>
          <w:szCs w:val="21"/>
        </w:rPr>
        <w:t>＞＝</w:t>
      </w:r>
      <m:oMath>
        <m:f>
          <m:fPr>
            <m:ctrlPr>
              <w:rPr>
                <w:rFonts w:ascii="Cambria Math" w:eastAsiaTheme="majorEastAsia" w:hAnsiTheme="majorEastAsia"/>
                <w:sz w:val="21"/>
                <w:szCs w:val="21"/>
              </w:rPr>
            </m:ctrlPr>
          </m:fPr>
          <m:num>
            <m:nary>
              <m:naryPr>
                <m:chr m:val="∑"/>
                <m:limLoc m:val="undOvr"/>
                <m:ctrlPr>
                  <w:rPr>
                    <w:rFonts w:ascii="Cambria Math" w:eastAsiaTheme="majorEastAsia" w:hAnsiTheme="majorEastAsia"/>
                    <w:sz w:val="21"/>
                    <w:szCs w:val="21"/>
                  </w:rPr>
                </m:ctrlPr>
              </m:naryPr>
              <m:sub>
                <m:r>
                  <m:rPr>
                    <m:sty m:val="p"/>
                  </m:rPr>
                  <w:rPr>
                    <w:rFonts w:asciiTheme="majorEastAsia" w:eastAsiaTheme="majorEastAsia" w:hAnsiTheme="majorEastAsia"/>
                    <w:sz w:val="21"/>
                    <w:szCs w:val="21"/>
                  </w:rPr>
                  <m:t>ｊ＝１</m:t>
                </m:r>
              </m:sub>
              <m:sup>
                <m:sSub>
                  <m:sSubPr>
                    <m:ctrlPr>
                      <w:rPr>
                        <w:rFonts w:ascii="Cambria Math" w:eastAsiaTheme="majorEastAsia" w:hAnsiTheme="majorEastAsia"/>
                        <w:sz w:val="21"/>
                        <w:szCs w:val="21"/>
                      </w:rPr>
                    </m:ctrlPr>
                  </m:sSubPr>
                  <m:e>
                    <m:r>
                      <m:rPr>
                        <m:sty m:val="p"/>
                      </m:rPr>
                      <w:rPr>
                        <w:rFonts w:asciiTheme="majorEastAsia" w:eastAsiaTheme="majorEastAsia" w:hAnsiTheme="majorEastAsia"/>
                        <w:sz w:val="21"/>
                        <w:szCs w:val="21"/>
                      </w:rPr>
                      <m:t>Ｎ</m:t>
                    </m:r>
                  </m:e>
                  <m:sub>
                    <m:r>
                      <m:rPr>
                        <m:sty m:val="p"/>
                      </m:rPr>
                      <w:rPr>
                        <w:rFonts w:ascii="Cambria Math" w:eastAsiaTheme="majorEastAsia" w:hAnsiTheme="majorEastAsia"/>
                        <w:sz w:val="21"/>
                        <w:szCs w:val="21"/>
                      </w:rPr>
                      <m:t>d</m:t>
                    </m:r>
                  </m:sub>
                </m:sSub>
              </m:sup>
              <m:e>
                <m:sSub>
                  <m:sSubPr>
                    <m:ctrlPr>
                      <w:rPr>
                        <w:rFonts w:ascii="Cambria Math" w:eastAsiaTheme="majorEastAsia" w:hAnsiTheme="majorEastAsia"/>
                        <w:sz w:val="21"/>
                        <w:szCs w:val="21"/>
                      </w:rPr>
                    </m:ctrlPr>
                  </m:sSubPr>
                  <m:e>
                    <m:r>
                      <m:rPr>
                        <m:sty m:val="p"/>
                      </m:rPr>
                      <w:rPr>
                        <w:rFonts w:asciiTheme="majorEastAsia" w:eastAsiaTheme="majorEastAsia" w:hAnsiTheme="majorEastAsia"/>
                        <w:sz w:val="21"/>
                        <w:szCs w:val="21"/>
                      </w:rPr>
                      <m:t>ｚ</m:t>
                    </m:r>
                  </m:e>
                  <m:sub>
                    <m:r>
                      <m:rPr>
                        <m:sty m:val="p"/>
                      </m:rPr>
                      <w:rPr>
                        <w:rFonts w:asciiTheme="majorEastAsia" w:eastAsiaTheme="majorEastAsia" w:hAnsiTheme="majorEastAsia"/>
                        <w:sz w:val="21"/>
                        <w:szCs w:val="21"/>
                      </w:rPr>
                      <m:t>ｕ</m:t>
                    </m:r>
                    <m:r>
                      <m:rPr>
                        <m:sty m:val="p"/>
                      </m:rPr>
                      <w:rPr>
                        <w:rFonts w:ascii="Cambria Math" w:eastAsiaTheme="majorEastAsia" w:hAnsiTheme="majorEastAsia"/>
                        <w:sz w:val="21"/>
                        <w:szCs w:val="21"/>
                      </w:rPr>
                      <m:t>,</m:t>
                    </m:r>
                    <m:r>
                      <m:rPr>
                        <m:sty m:val="p"/>
                      </m:rPr>
                      <w:rPr>
                        <w:rFonts w:asciiTheme="majorEastAsia" w:eastAsiaTheme="majorEastAsia" w:hAnsiTheme="majorEastAsia"/>
                        <w:sz w:val="21"/>
                        <w:szCs w:val="21"/>
                      </w:rPr>
                      <m:t>ｊ</m:t>
                    </m:r>
                  </m:sub>
                </m:sSub>
                <m:sSub>
                  <m:sSubPr>
                    <m:ctrlPr>
                      <w:rPr>
                        <w:rFonts w:ascii="Cambria Math" w:eastAsiaTheme="majorEastAsia" w:hAnsiTheme="majorEastAsia"/>
                        <w:sz w:val="21"/>
                        <w:szCs w:val="21"/>
                      </w:rPr>
                    </m:ctrlPr>
                  </m:sSubPr>
                  <m:e>
                    <m:r>
                      <m:rPr>
                        <m:sty m:val="p"/>
                      </m:rPr>
                      <w:rPr>
                        <w:rFonts w:asciiTheme="majorEastAsia" w:eastAsiaTheme="majorEastAsia" w:hAnsiTheme="majorEastAsia"/>
                        <w:sz w:val="21"/>
                        <w:szCs w:val="21"/>
                      </w:rPr>
                      <m:t>ｚ</m:t>
                    </m:r>
                  </m:e>
                  <m:sub>
                    <m:r>
                      <m:rPr>
                        <m:sty m:val="p"/>
                      </m:rPr>
                      <w:rPr>
                        <w:rFonts w:asciiTheme="majorEastAsia" w:eastAsiaTheme="majorEastAsia" w:hAnsiTheme="majorEastAsia"/>
                        <w:sz w:val="21"/>
                        <w:szCs w:val="21"/>
                      </w:rPr>
                      <m:t>ｗ</m:t>
                    </m:r>
                    <m:r>
                      <m:rPr>
                        <m:sty m:val="p"/>
                      </m:rPr>
                      <w:rPr>
                        <w:rFonts w:ascii="Cambria Math" w:eastAsiaTheme="majorEastAsia" w:hAnsiTheme="majorEastAsia"/>
                        <w:sz w:val="21"/>
                        <w:szCs w:val="21"/>
                      </w:rPr>
                      <m:t>,</m:t>
                    </m:r>
                    <m:r>
                      <m:rPr>
                        <m:sty m:val="p"/>
                      </m:rPr>
                      <w:rPr>
                        <w:rFonts w:asciiTheme="majorEastAsia" w:eastAsiaTheme="majorEastAsia" w:hAnsiTheme="majorEastAsia"/>
                        <w:sz w:val="21"/>
                        <w:szCs w:val="21"/>
                      </w:rPr>
                      <m:t>ｊ</m:t>
                    </m:r>
                  </m:sub>
                </m:sSub>
              </m:e>
            </m:nary>
          </m:num>
          <m:den>
            <m:d>
              <m:dPr>
                <m:begChr m:val="|"/>
                <m:endChr m:val="|"/>
                <m:ctrlPr>
                  <w:rPr>
                    <w:rFonts w:ascii="Cambria Math" w:eastAsiaTheme="majorEastAsia" w:hAnsiTheme="majorEastAsia"/>
                    <w:sz w:val="21"/>
                    <w:szCs w:val="21"/>
                  </w:rPr>
                </m:ctrlPr>
              </m:dPr>
              <m:e>
                <m:d>
                  <m:dPr>
                    <m:begChr m:val="|"/>
                    <m:endChr m:val="|"/>
                    <m:ctrlPr>
                      <w:rPr>
                        <w:rFonts w:ascii="Cambria Math" w:eastAsiaTheme="majorEastAsia" w:hAnsiTheme="majorEastAsia"/>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u</m:t>
                        </m:r>
                      </m:sub>
                    </m:sSub>
                  </m:e>
                </m:d>
              </m:e>
            </m:d>
            <m:r>
              <m:rPr>
                <m:sty m:val="p"/>
              </m:rPr>
              <w:rPr>
                <w:rFonts w:ascii="Cambria Math" w:eastAsiaTheme="majorEastAsia" w:hAnsiTheme="majorEastAsia"/>
                <w:sz w:val="21"/>
                <w:szCs w:val="21"/>
              </w:rPr>
              <m:t xml:space="preserve"> |</m:t>
            </m:r>
            <m:d>
              <m:dPr>
                <m:begChr m:val="|"/>
                <m:endChr m:val="|"/>
                <m:ctrlPr>
                  <w:rPr>
                    <w:rFonts w:ascii="Cambria Math" w:eastAsiaTheme="majorEastAsia" w:hAnsiTheme="majorEastAsia"/>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w</m:t>
                    </m:r>
                  </m:sub>
                </m:sSub>
              </m:e>
            </m:d>
            <m:r>
              <m:rPr>
                <m:sty m:val="p"/>
              </m:rPr>
              <w:rPr>
                <w:rFonts w:ascii="Cambria Math" w:eastAsiaTheme="majorEastAsia" w:hAnsiTheme="majorEastAsia"/>
                <w:sz w:val="21"/>
                <w:szCs w:val="21"/>
              </w:rPr>
              <m:t>|</m:t>
            </m:r>
          </m:den>
        </m:f>
      </m:oMath>
      <w:r w:rsidR="00F635B3" w:rsidRPr="00D3272E">
        <w:rPr>
          <w:rFonts w:asciiTheme="majorEastAsia" w:eastAsiaTheme="majorEastAsia" w:hAnsiTheme="majorEastAsia" w:hint="eastAsia"/>
          <w:sz w:val="21"/>
          <w:szCs w:val="21"/>
        </w:rPr>
        <w:t xml:space="preserve">                                                 </w:t>
      </w:r>
      <w:r w:rsidR="00691A12">
        <w:rPr>
          <w:rFonts w:asciiTheme="majorEastAsia" w:eastAsiaTheme="majorEastAsia" w:hAnsiTheme="majorEastAsia" w:hint="eastAsia"/>
          <w:sz w:val="21"/>
          <w:szCs w:val="21"/>
        </w:rPr>
        <w:t xml:space="preserve">            公式</w:t>
      </w:r>
      <w:r w:rsidR="00F635B3" w:rsidRPr="00D3272E">
        <w:rPr>
          <w:rFonts w:asciiTheme="majorEastAsia" w:eastAsiaTheme="majorEastAsia" w:hAnsiTheme="majorEastAsia" w:hint="eastAsia"/>
          <w:sz w:val="21"/>
          <w:szCs w:val="21"/>
        </w:rPr>
        <w:t>(2)</w:t>
      </w:r>
    </w:p>
    <w:p w:rsidR="00F635B3" w:rsidRPr="00D3272E" w:rsidRDefault="00F635B3" w:rsidP="00114A77">
      <w:pPr>
        <w:spacing w:afterLines="50" w:after="180" w:line="320" w:lineRule="exact"/>
        <w:ind w:firstLine="42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lastRenderedPageBreak/>
        <w:t>其中&lt;</w:t>
      </w:r>
      <m:oMath>
        <m:sSub>
          <m:sSubPr>
            <m:ctrlPr>
              <w:rPr>
                <w:rFonts w:ascii="Cambria Math" w:eastAsiaTheme="majorEastAsia" w:hAnsiTheme="majorEastAsia"/>
                <w:sz w:val="21"/>
                <w:szCs w:val="21"/>
              </w:rPr>
            </m:ctrlPr>
          </m:sSubPr>
          <m:e>
            <m:r>
              <m:rPr>
                <m:sty m:val="p"/>
              </m:rPr>
              <w:rPr>
                <w:rFonts w:asciiTheme="majorEastAsia" w:eastAsiaTheme="majorEastAsia" w:hAnsiTheme="majorEastAsia"/>
                <w:sz w:val="21"/>
                <w:szCs w:val="21"/>
              </w:rPr>
              <m:t>ｚ</m:t>
            </m:r>
          </m:e>
          <m:sub>
            <m:r>
              <m:rPr>
                <m:sty m:val="p"/>
              </m:rPr>
              <w:rPr>
                <w:rFonts w:asciiTheme="majorEastAsia" w:eastAsiaTheme="majorEastAsia" w:hAnsiTheme="majorEastAsia"/>
                <w:sz w:val="21"/>
                <w:szCs w:val="21"/>
              </w:rPr>
              <m:t>ｕ</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Theme="majorEastAsia" w:eastAsiaTheme="majorEastAsia" w:hAnsiTheme="majorEastAsia"/>
                <w:sz w:val="21"/>
                <w:szCs w:val="21"/>
              </w:rPr>
              <m:t>ｚ</m:t>
            </m:r>
          </m:e>
          <m:sub>
            <m:r>
              <m:rPr>
                <m:sty m:val="p"/>
              </m:rPr>
              <w:rPr>
                <w:rFonts w:asciiTheme="majorEastAsia" w:eastAsiaTheme="majorEastAsia" w:hAnsiTheme="majorEastAsia"/>
                <w:sz w:val="21"/>
                <w:szCs w:val="21"/>
              </w:rPr>
              <m:t>ｗ</m:t>
            </m:r>
          </m:sub>
        </m:sSub>
      </m:oMath>
      <w:r w:rsidRPr="00D3272E">
        <w:rPr>
          <w:rFonts w:asciiTheme="majorEastAsia" w:eastAsiaTheme="majorEastAsia" w:hAnsiTheme="majorEastAsia" w:hint="eastAsia"/>
          <w:sz w:val="21"/>
          <w:szCs w:val="21"/>
        </w:rPr>
        <w:t>&gt;</w:t>
      </w:r>
      <m:oMath>
        <m:r>
          <m:rPr>
            <m:sty m:val="p"/>
          </m:rPr>
          <w:rPr>
            <w:rFonts w:ascii="Cambria Math" w:eastAsiaTheme="majorEastAsia" w:hAnsiTheme="majorEastAsia"/>
            <w:sz w:val="21"/>
            <w:szCs w:val="21"/>
          </w:rPr>
          <m:t>∈</m:t>
        </m:r>
      </m:oMath>
      <w:r w:rsidRPr="00D3272E">
        <w:rPr>
          <w:rFonts w:asciiTheme="majorEastAsia" w:eastAsiaTheme="majorEastAsia" w:hAnsiTheme="majorEastAsia" w:hint="eastAsia"/>
          <w:sz w:val="21"/>
          <w:szCs w:val="21"/>
        </w:rPr>
        <w:t>[-1,1]。余弦距离是</w:t>
      </w:r>
      <w:r w:rsidRPr="00D3272E">
        <w:rPr>
          <w:rFonts w:asciiTheme="majorEastAsia" w:eastAsiaTheme="majorEastAsia" w:hAnsiTheme="majorEastAsia"/>
          <w:sz w:val="21"/>
          <w:szCs w:val="21"/>
        </w:rPr>
        <w:t>通过测量两个向量内积空间的夹角的余弦值来度量它们之间的相似性</w:t>
      </w:r>
      <w:r w:rsidRPr="00D3272E">
        <w:rPr>
          <w:rFonts w:asciiTheme="majorEastAsia" w:eastAsiaTheme="majorEastAsia" w:hAnsiTheme="majorEastAsia" w:hint="eastAsia"/>
          <w:sz w:val="21"/>
          <w:szCs w:val="21"/>
        </w:rPr>
        <w:t>。</w:t>
      </w:r>
      <w:r w:rsidRPr="00D3272E">
        <w:rPr>
          <w:rFonts w:asciiTheme="majorEastAsia" w:eastAsiaTheme="majorEastAsia" w:hAnsiTheme="majorEastAsia"/>
          <w:sz w:val="21"/>
          <w:szCs w:val="21"/>
        </w:rPr>
        <w:t>余弦</w:t>
      </w:r>
      <w:r w:rsidRPr="00D3272E">
        <w:rPr>
          <w:rFonts w:asciiTheme="majorEastAsia" w:eastAsiaTheme="majorEastAsia" w:hAnsiTheme="majorEastAsia" w:hint="eastAsia"/>
          <w:sz w:val="21"/>
          <w:szCs w:val="21"/>
        </w:rPr>
        <w:t>距离</w:t>
      </w:r>
      <w:r w:rsidRPr="00D3272E">
        <w:rPr>
          <w:rFonts w:asciiTheme="majorEastAsia" w:eastAsiaTheme="majorEastAsia" w:hAnsiTheme="majorEastAsia"/>
          <w:sz w:val="21"/>
          <w:szCs w:val="21"/>
        </w:rPr>
        <w:t>可以用在任何维度的向量比较中，它尤其在高维正空间中的利用尤为频繁。它通常用于文本挖掘中的文件比较。此外，在数据挖掘领域中，用它来衡量集群内部的凝聚力</w:t>
      </w:r>
      <w:r w:rsidRPr="00D3272E">
        <w:rPr>
          <w:rFonts w:asciiTheme="majorEastAsia" w:eastAsiaTheme="majorEastAsia" w:hAnsiTheme="majorEastAsia" w:hint="eastAsia"/>
          <w:sz w:val="21"/>
          <w:szCs w:val="21"/>
        </w:rPr>
        <w:t>。</w:t>
      </w:r>
    </w:p>
    <w:p w:rsidR="00F635B3" w:rsidRPr="00D3272E" w:rsidRDefault="00F635B3" w:rsidP="00114A77">
      <w:pPr>
        <w:spacing w:afterLines="50" w:after="180" w:line="320" w:lineRule="exact"/>
        <w:ind w:firstLineChars="0" w:firstLine="0"/>
        <w:rPr>
          <w:rFonts w:asciiTheme="minorEastAsia" w:eastAsiaTheme="minorEastAsia" w:hAnsiTheme="minorEastAsia"/>
          <w:sz w:val="21"/>
          <w:szCs w:val="21"/>
        </w:rPr>
      </w:pPr>
      <w:r w:rsidRPr="00D3272E">
        <w:rPr>
          <w:rFonts w:asciiTheme="minorEastAsia" w:eastAsiaTheme="minorEastAsia" w:hAnsiTheme="minorEastAsia" w:hint="eastAsia"/>
          <w:sz w:val="21"/>
          <w:szCs w:val="21"/>
        </w:rPr>
        <w:t>2.2 马氏距离</w:t>
      </w:r>
    </w:p>
    <w:p w:rsidR="00F635B3" w:rsidRPr="00D3272E" w:rsidRDefault="00F635B3" w:rsidP="00114A77">
      <w:pPr>
        <w:spacing w:afterLines="50" w:after="180" w:line="320" w:lineRule="exact"/>
        <w:ind w:firstLine="420"/>
        <w:rPr>
          <w:rFonts w:asciiTheme="majorEastAsia" w:eastAsiaTheme="majorEastAsia" w:hAnsiTheme="majorEastAsia"/>
          <w:sz w:val="21"/>
          <w:szCs w:val="21"/>
        </w:rPr>
      </w:pPr>
      <w:r w:rsidRPr="00D3272E">
        <w:rPr>
          <w:rFonts w:asciiTheme="majorEastAsia" w:eastAsiaTheme="majorEastAsia" w:hAnsiTheme="majorEastAsia" w:hint="eastAsia"/>
          <w:sz w:val="21"/>
          <w:szCs w:val="21"/>
        </w:rPr>
        <w:t>马氏距离是由印度统计学家马哈拉诺比斯提出的，它的定义为如公式（3）所示。</w:t>
      </w:r>
    </w:p>
    <w:p w:rsidR="00F635B3" w:rsidRPr="00D3272E" w:rsidRDefault="005E5DD6" w:rsidP="00114A77">
      <w:pPr>
        <w:spacing w:afterLines="50" w:after="180" w:line="320" w:lineRule="exact"/>
        <w:ind w:firstLine="420"/>
        <w:rPr>
          <w:rFonts w:asciiTheme="majorEastAsia" w:eastAsiaTheme="majorEastAsia" w:hAnsiTheme="majorEastAsia"/>
          <w:sz w:val="21"/>
          <w:szCs w:val="21"/>
        </w:rPr>
      </w:pP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d</m:t>
            </m:r>
          </m:e>
          <m:sub>
            <m:r>
              <m:rPr>
                <m:sty m:val="p"/>
              </m:rPr>
              <w:rPr>
                <w:rFonts w:ascii="Cambria Math" w:eastAsiaTheme="majorEastAsia" w:hAnsiTheme="majorEastAsia"/>
                <w:sz w:val="21"/>
                <w:szCs w:val="21"/>
              </w:rPr>
              <m:t>M</m:t>
            </m:r>
          </m:sub>
        </m:sSub>
      </m:oMath>
      <w:r w:rsidR="00F635B3" w:rsidRPr="00D3272E">
        <w:rPr>
          <w:rFonts w:asciiTheme="majorEastAsia" w:eastAsiaTheme="majorEastAsia" w:hAnsiTheme="majorEastAsia" w:hint="eastAsia"/>
          <w:sz w:val="21"/>
          <w:szCs w:val="21"/>
        </w:rPr>
        <w:t>(</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u</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w</m:t>
            </m:r>
          </m:sub>
        </m:sSub>
      </m:oMath>
      <w:r w:rsidR="00F635B3" w:rsidRPr="00D3272E">
        <w:rPr>
          <w:rFonts w:asciiTheme="majorEastAsia" w:eastAsiaTheme="majorEastAsia" w:hAnsiTheme="majorEastAsia" w:hint="eastAsia"/>
          <w:sz w:val="21"/>
          <w:szCs w:val="21"/>
        </w:rPr>
        <w:t>)=(</w:t>
      </w:r>
      <m:oMath>
        <m:r>
          <m:rPr>
            <m:sty m:val="p"/>
          </m:rPr>
          <w:rPr>
            <w:rFonts w:ascii="Cambria Math" w:eastAsiaTheme="majorEastAsia" w:hAnsiTheme="majorEastAsia"/>
            <w:sz w:val="21"/>
            <w:szCs w:val="21"/>
          </w:rPr>
          <m:t xml:space="preserve"> </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u</m:t>
            </m:r>
          </m:sub>
        </m:sSub>
        <m:r>
          <m:rPr>
            <m:sty m:val="p"/>
          </m:rPr>
          <w:rPr>
            <w:rFonts w:asciiTheme="majorEastAsia"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w</m:t>
            </m:r>
          </m:sub>
        </m:sSub>
      </m:oMath>
      <w:r w:rsidR="00F635B3" w:rsidRPr="00D3272E">
        <w:rPr>
          <w:rFonts w:asciiTheme="majorEastAsia" w:eastAsiaTheme="majorEastAsia" w:hAnsiTheme="majorEastAsia" w:hint="eastAsia"/>
          <w:sz w:val="21"/>
          <w:szCs w:val="21"/>
        </w:rPr>
        <w:t>)</w:t>
      </w:r>
      <m:oMath>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m:t>
            </m:r>
          </m:e>
          <m:sup>
            <m:r>
              <m:rPr>
                <m:sty m:val="p"/>
              </m:rPr>
              <w:rPr>
                <w:rFonts w:asciiTheme="majorEastAsia" w:eastAsiaTheme="majorEastAsia" w:hAnsi="Cambria Math"/>
                <w:sz w:val="21"/>
                <w:szCs w:val="21"/>
              </w:rPr>
              <m:t>-</m:t>
            </m:r>
            <m:r>
              <m:rPr>
                <m:sty m:val="p"/>
              </m:rPr>
              <w:rPr>
                <w:rFonts w:ascii="Cambria Math" w:eastAsiaTheme="majorEastAsia" w:hAnsiTheme="majorEastAsia"/>
                <w:sz w:val="21"/>
                <w:szCs w:val="21"/>
              </w:rPr>
              <m:t>1</m:t>
            </m:r>
          </m:sup>
        </m:sSup>
        <m:sSup>
          <m:sSupPr>
            <m:ctrlPr>
              <w:rPr>
                <w:rFonts w:ascii="Cambria Math" w:eastAsiaTheme="majorEastAsia" w:hAnsiTheme="majorEastAsia"/>
                <w:sz w:val="21"/>
                <w:szCs w:val="21"/>
              </w:rPr>
            </m:ctrlPr>
          </m:sSupPr>
          <m:e>
            <m:r>
              <m:rPr>
                <m:sty m:val="p"/>
              </m:rPr>
              <w:rPr>
                <w:rFonts w:ascii="Cambria Math" w:eastAsiaTheme="majorEastAsia" w:hAnsiTheme="majorEastAsia" w:hint="eastAsia"/>
                <w:sz w:val="21"/>
                <w:szCs w:val="21"/>
              </w:rPr>
              <m:t>(</m:t>
            </m:r>
            <m:r>
              <m:rPr>
                <m:sty m:val="p"/>
              </m:rPr>
              <w:rPr>
                <w:rFonts w:ascii="Cambria Math" w:eastAsiaTheme="majorEastAsia" w:hAnsiTheme="majorEastAsia"/>
                <w:sz w:val="21"/>
                <w:szCs w:val="21"/>
              </w:rPr>
              <m:t xml:space="preserve"> </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u</m:t>
                </m:r>
              </m:sub>
            </m:sSub>
            <m:r>
              <m:rPr>
                <m:sty m:val="p"/>
              </m:rPr>
              <w:rPr>
                <w:rFonts w:asciiTheme="majorEastAsia"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w</m:t>
                </m:r>
              </m:sub>
            </m:sSub>
            <m:r>
              <m:rPr>
                <m:sty m:val="p"/>
              </m:rPr>
              <w:rPr>
                <w:rFonts w:ascii="Cambria Math" w:eastAsiaTheme="majorEastAsia" w:hAnsiTheme="majorEastAsia" w:hint="eastAsia"/>
                <w:sz w:val="21"/>
                <w:szCs w:val="21"/>
              </w:rPr>
              <m:t>)</m:t>
            </m:r>
          </m:e>
          <m:sup>
            <m:r>
              <m:rPr>
                <m:sty m:val="p"/>
              </m:rPr>
              <w:rPr>
                <w:rFonts w:ascii="Cambria Math" w:eastAsiaTheme="majorEastAsia" w:hAnsiTheme="majorEastAsia"/>
                <w:sz w:val="21"/>
                <w:szCs w:val="21"/>
              </w:rPr>
              <m:t>T</m:t>
            </m:r>
          </m:sup>
        </m:sSup>
      </m:oMath>
      <w:r w:rsidR="00F635B3" w:rsidRPr="00D3272E">
        <w:rPr>
          <w:rFonts w:asciiTheme="majorEastAsia" w:eastAsiaTheme="majorEastAsia" w:hAnsiTheme="majorEastAsia" w:hint="eastAsia"/>
          <w:sz w:val="21"/>
          <w:szCs w:val="21"/>
        </w:rPr>
        <w:t xml:space="preserve">                                             </w:t>
      </w:r>
      <w:r w:rsidR="00691A12">
        <w:rPr>
          <w:rFonts w:asciiTheme="majorEastAsia" w:eastAsiaTheme="majorEastAsia" w:hAnsiTheme="majorEastAsia" w:hint="eastAsia"/>
          <w:sz w:val="21"/>
          <w:szCs w:val="21"/>
        </w:rPr>
        <w:t xml:space="preserve">     </w:t>
      </w:r>
      <w:r w:rsidR="00F635B3" w:rsidRPr="00D3272E">
        <w:rPr>
          <w:rFonts w:asciiTheme="majorEastAsia" w:eastAsiaTheme="majorEastAsia" w:hAnsiTheme="majorEastAsia" w:hint="eastAsia"/>
          <w:sz w:val="21"/>
          <w:szCs w:val="21"/>
        </w:rPr>
        <w:t xml:space="preserve"> 公式(3)</w:t>
      </w:r>
    </w:p>
    <w:p w:rsidR="00F635B3" w:rsidRPr="00D3272E" w:rsidRDefault="00F635B3" w:rsidP="00114A77">
      <w:pPr>
        <w:spacing w:afterLines="50" w:after="180" w:line="320" w:lineRule="exact"/>
        <w:ind w:firstLine="420"/>
        <w:rPr>
          <w:rFonts w:asciiTheme="majorEastAsia" w:eastAsiaTheme="majorEastAsia" w:hAnsiTheme="majorEastAsia"/>
          <w:sz w:val="21"/>
          <w:szCs w:val="21"/>
        </w:rPr>
      </w:pPr>
      <w:r w:rsidRPr="00D3272E">
        <w:rPr>
          <w:rFonts w:asciiTheme="majorEastAsia" w:eastAsiaTheme="majorEastAsia" w:hAnsiTheme="majorEastAsia"/>
          <w:sz w:val="21"/>
          <w:szCs w:val="21"/>
        </w:rPr>
        <w:t>它是一种有效的计算两个未知样本集的相似度的方法。与欧氏距离不同的是它考虑到各种特性之间的联系</w:t>
      </w:r>
      <w:r w:rsidRPr="00D3272E">
        <w:rPr>
          <w:rFonts w:asciiTheme="majorEastAsia" w:eastAsiaTheme="majorEastAsia" w:hAnsiTheme="majorEastAsia" w:hint="eastAsia"/>
          <w:sz w:val="21"/>
          <w:szCs w:val="21"/>
        </w:rPr>
        <w:t>,</w:t>
      </w:r>
      <w:r w:rsidRPr="00D3272E">
        <w:rPr>
          <w:rFonts w:asciiTheme="majorEastAsia" w:eastAsiaTheme="majorEastAsia" w:hAnsiTheme="majorEastAsia"/>
          <w:sz w:val="21"/>
          <w:szCs w:val="21"/>
        </w:rPr>
        <w:t>并且是尺度无关的（scale-invariant），即独立于测量尺度。</w:t>
      </w:r>
    </w:p>
    <w:p w:rsidR="00F635B3" w:rsidRPr="00D3272E" w:rsidRDefault="00F635B3" w:rsidP="00114A77">
      <w:pPr>
        <w:spacing w:afterLines="50" w:after="180" w:line="320" w:lineRule="exact"/>
        <w:ind w:firstLineChars="0" w:firstLine="0"/>
        <w:rPr>
          <w:rFonts w:asciiTheme="majorEastAsia" w:eastAsiaTheme="majorEastAsia" w:hAnsiTheme="majorEastAsia"/>
          <w:b/>
          <w:sz w:val="28"/>
          <w:szCs w:val="28"/>
        </w:rPr>
      </w:pPr>
      <w:r w:rsidRPr="00D3272E">
        <w:rPr>
          <w:rFonts w:asciiTheme="majorEastAsia" w:eastAsiaTheme="majorEastAsia" w:hAnsiTheme="majorEastAsia" w:hint="eastAsia"/>
          <w:b/>
          <w:sz w:val="28"/>
          <w:szCs w:val="28"/>
        </w:rPr>
        <w:t>3、聚类方法</w:t>
      </w:r>
    </w:p>
    <w:p w:rsidR="00387C1D" w:rsidRPr="00D3272E" w:rsidRDefault="00387C1D" w:rsidP="00114A77">
      <w:pPr>
        <w:spacing w:afterLines="50" w:after="180" w:line="320" w:lineRule="exact"/>
        <w:ind w:firstLine="420"/>
        <w:rPr>
          <w:rFonts w:asciiTheme="minorEastAsia" w:eastAsiaTheme="minorEastAsia" w:hAnsiTheme="minorEastAsia"/>
          <w:sz w:val="21"/>
          <w:szCs w:val="21"/>
        </w:rPr>
      </w:pPr>
      <w:r w:rsidRPr="00D3272E">
        <w:rPr>
          <w:rFonts w:asciiTheme="minorEastAsia" w:eastAsiaTheme="minorEastAsia" w:hAnsiTheme="minorEastAsia" w:hint="eastAsia"/>
          <w:sz w:val="21"/>
          <w:szCs w:val="21"/>
        </w:rPr>
        <w:t>目前聚类算法</w:t>
      </w:r>
      <w:r w:rsidR="00E40EBA" w:rsidRPr="00D3272E">
        <w:rPr>
          <w:rFonts w:asciiTheme="minorEastAsia" w:eastAsiaTheme="minorEastAsia" w:hAnsiTheme="minorEastAsia" w:hint="eastAsia"/>
          <w:sz w:val="21"/>
          <w:szCs w:val="21"/>
        </w:rPr>
        <w:t>基本上是基于层次的聚类方法和基于划分的聚类方法</w:t>
      </w:r>
      <w:r w:rsidRPr="00D3272E">
        <w:rPr>
          <w:rFonts w:asciiTheme="minorEastAsia" w:eastAsiaTheme="minorEastAsia" w:hAnsiTheme="minorEastAsia" w:hint="eastAsia"/>
          <w:sz w:val="21"/>
          <w:szCs w:val="21"/>
        </w:rPr>
        <w:t>。</w:t>
      </w:r>
      <w:r w:rsidR="00E40EBA" w:rsidRPr="00D3272E">
        <w:rPr>
          <w:rFonts w:asciiTheme="minorEastAsia" w:eastAsiaTheme="minorEastAsia" w:hAnsiTheme="minorEastAsia" w:hint="eastAsia"/>
          <w:sz w:val="21"/>
          <w:szCs w:val="21"/>
        </w:rPr>
        <w:t>下面对分别这两种方法进行介绍。</w:t>
      </w:r>
    </w:p>
    <w:p w:rsidR="00E40EBA" w:rsidRPr="005608D5" w:rsidRDefault="00E40EBA"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3.1 基于层次的聚类方法</w:t>
      </w:r>
    </w:p>
    <w:p w:rsidR="00E40EBA" w:rsidRPr="005608D5" w:rsidRDefault="00E40EBA" w:rsidP="00114A77">
      <w:pPr>
        <w:tabs>
          <w:tab w:val="left" w:pos="1665"/>
        </w:tabs>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层次聚类算法，它是通过将数据组织为若干组并形成一个相应的树来进行聚类的。根据层次是自底向上还是自顶而下形成，层次聚类算法可以进一步分为凝聚型的聚类算法和分裂型的聚类算法。一个完全层次聚类的质量由于无法对已经做的合并或分解进行调整而受到影响。但是层次聚类算法没有使用准则函数，它所含的对数据结构的假设更少，所以它的通用性更强</w:t>
      </w:r>
      <w:r w:rsidR="00240075" w:rsidRPr="00240075">
        <w:rPr>
          <w:rFonts w:asciiTheme="majorEastAsia" w:eastAsiaTheme="majorEastAsia" w:hAnsiTheme="majorEastAsia" w:hint="eastAsia"/>
          <w:sz w:val="21"/>
          <w:szCs w:val="21"/>
          <w:vertAlign w:val="superscript"/>
        </w:rPr>
        <w:t>[2,3]</w:t>
      </w:r>
      <w:r w:rsidRPr="005608D5">
        <w:rPr>
          <w:rFonts w:asciiTheme="majorEastAsia" w:eastAsiaTheme="majorEastAsia" w:hAnsiTheme="majorEastAsia" w:hint="eastAsia"/>
          <w:sz w:val="21"/>
          <w:szCs w:val="21"/>
        </w:rPr>
        <w:t>。</w:t>
      </w:r>
    </w:p>
    <w:p w:rsidR="005F6C4B" w:rsidRPr="005608D5" w:rsidRDefault="005F6C4B" w:rsidP="00114A77">
      <w:pPr>
        <w:tabs>
          <w:tab w:val="left" w:pos="1665"/>
        </w:tabs>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3.1.1两种基本的层次聚类方法</w:t>
      </w:r>
    </w:p>
    <w:p w:rsidR="00E40EBA" w:rsidRPr="005608D5" w:rsidRDefault="00535CD1"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凝聚的层次聚类是将这种自底向上的策略首先将每个对象作为一个簇，然后合并这些原子簇为越来越大的簇，直到所有的对象都在一个簇中，或者某个终结条件被达到要求。大部分的层次聚类方法都属于一类，它们在簇间的相似度的定义有点不一样。</w:t>
      </w:r>
    </w:p>
    <w:p w:rsidR="00535CD1" w:rsidRPr="005608D5" w:rsidRDefault="00535CD1"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分裂的层次聚类是将像这样的自顶向下的策略与凝聚的层次聚类有些不一样，它首先将所有对象放在一个簇中，然后慢慢地细分为越来越小的簇，直到每个对象自行形成一簇，或者直达满足其他的一个终结条件，例如满足了某个期望的簇数目，又或者两个最近的簇之间的距离达到了某一个阈值。</w:t>
      </w:r>
    </w:p>
    <w:p w:rsidR="00F635B3" w:rsidRPr="005608D5" w:rsidRDefault="005F6C4B"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3.1.2</w:t>
      </w:r>
      <w:r w:rsidR="00B727C0" w:rsidRPr="005608D5">
        <w:rPr>
          <w:rFonts w:asciiTheme="majorEastAsia" w:eastAsiaTheme="majorEastAsia" w:hAnsiTheme="majorEastAsia" w:hint="eastAsia"/>
          <w:sz w:val="21"/>
          <w:szCs w:val="21"/>
        </w:rPr>
        <w:t>基于距离度量的方法</w:t>
      </w:r>
    </w:p>
    <w:p w:rsidR="00B727C0" w:rsidRPr="005608D5" w:rsidRDefault="00B727C0" w:rsidP="00114A77">
      <w:pPr>
        <w:tabs>
          <w:tab w:val="left" w:pos="0"/>
        </w:tabs>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在凝聚和分裂的层次聚类之间，我们又依据计算簇间的距离的不同，分为下面的几类方法：</w:t>
      </w:r>
    </w:p>
    <w:p w:rsidR="00B727C0" w:rsidRPr="005608D5" w:rsidRDefault="00B727C0" w:rsidP="00114A77">
      <w:pPr>
        <w:widowControl w:val="0"/>
        <w:numPr>
          <w:ilvl w:val="0"/>
          <w:numId w:val="4"/>
        </w:numPr>
        <w:tabs>
          <w:tab w:val="left" w:pos="0"/>
        </w:tabs>
        <w:adjustRightInd/>
        <w:snapToGrid/>
        <w:spacing w:afterLines="50" w:after="180" w:line="320" w:lineRule="exact"/>
        <w:ind w:firstLine="420"/>
        <w:jc w:val="both"/>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单连锁（single linkage）,又称最近邻（nearest neighbor）方法。指两个不一样的簇之间任意两点之间的最近距离。这里的距离是表示两点之间的相异度，所以距离越近，两个簇相似度越大。这种方法最善于处理非椭圆结构。却对于噪声和孤立点特别的敏感，取出距离很远的两个类之中出现一个孤立点时，这个点就很有可能把两类合并在一起。距离公式如公式</w:t>
      </w:r>
      <w:r w:rsidR="00691A12">
        <w:rPr>
          <w:rFonts w:asciiTheme="majorEastAsia" w:eastAsiaTheme="majorEastAsia" w:hAnsiTheme="majorEastAsia" w:hint="eastAsia"/>
          <w:sz w:val="21"/>
          <w:szCs w:val="21"/>
        </w:rPr>
        <w:t>4</w:t>
      </w:r>
      <w:r w:rsidRPr="005608D5">
        <w:rPr>
          <w:rFonts w:asciiTheme="majorEastAsia" w:eastAsiaTheme="majorEastAsia" w:hAnsiTheme="majorEastAsia" w:hint="eastAsia"/>
          <w:sz w:val="21"/>
          <w:szCs w:val="21"/>
        </w:rPr>
        <w:t>所</w:t>
      </w:r>
      <w:r w:rsidR="00691A12">
        <w:rPr>
          <w:rFonts w:asciiTheme="majorEastAsia" w:eastAsiaTheme="majorEastAsia" w:hAnsiTheme="majorEastAsia" w:hint="eastAsia"/>
          <w:sz w:val="21"/>
          <w:szCs w:val="21"/>
        </w:rPr>
        <w:t>示。</w:t>
      </w:r>
    </w:p>
    <w:p w:rsidR="00B727C0" w:rsidRPr="005608D5" w:rsidRDefault="00B727C0" w:rsidP="00114A77">
      <w:pPr>
        <w:tabs>
          <w:tab w:val="left" w:pos="0"/>
        </w:tabs>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 xml:space="preserve">  </w:t>
      </w:r>
      <w:r w:rsidRPr="005608D5">
        <w:rPr>
          <w:rFonts w:asciiTheme="majorEastAsia" w:eastAsiaTheme="majorEastAsia" w:hAnsiTheme="majorEastAsia"/>
          <w:position w:val="-18"/>
          <w:sz w:val="21"/>
          <w:szCs w:val="21"/>
        </w:rPr>
        <w:object w:dxaOrig="3323"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0pt;mso-position-horizontal-relative:page;mso-position-vertical-relative:page" o:ole="">
            <v:imagedata r:id="rId8" o:title=""/>
          </v:shape>
          <o:OLEObject Type="Embed" ProgID="Equation.3" ShapeID="_x0000_i1025" DrawAspect="Content" ObjectID="_1556647228" r:id="rId9"/>
        </w:object>
      </w:r>
      <w:r w:rsidRPr="005608D5">
        <w:rPr>
          <w:rFonts w:asciiTheme="majorEastAsia" w:eastAsiaTheme="majorEastAsia" w:hAnsiTheme="majorEastAsia" w:hint="eastAsia"/>
          <w:sz w:val="21"/>
          <w:szCs w:val="21"/>
        </w:rPr>
        <w:t xml:space="preserve">      </w:t>
      </w:r>
      <w:r w:rsidR="00691A12">
        <w:rPr>
          <w:rFonts w:asciiTheme="majorEastAsia" w:eastAsiaTheme="majorEastAsia" w:hAnsiTheme="majorEastAsia" w:hint="eastAsia"/>
          <w:sz w:val="21"/>
          <w:szCs w:val="21"/>
        </w:rPr>
        <w:t xml:space="preserve">                                           </w:t>
      </w:r>
      <w:r w:rsidRPr="005608D5">
        <w:rPr>
          <w:rFonts w:asciiTheme="majorEastAsia" w:eastAsiaTheme="majorEastAsia" w:hAnsiTheme="majorEastAsia" w:hint="eastAsia"/>
          <w:sz w:val="21"/>
          <w:szCs w:val="21"/>
        </w:rPr>
        <w:t>（公式</w:t>
      </w:r>
      <w:r w:rsidR="00691A12">
        <w:rPr>
          <w:rFonts w:asciiTheme="majorEastAsia" w:eastAsiaTheme="majorEastAsia" w:hAnsiTheme="majorEastAsia" w:hint="eastAsia"/>
          <w:sz w:val="21"/>
          <w:szCs w:val="21"/>
        </w:rPr>
        <w:t>4</w:t>
      </w:r>
      <w:r w:rsidRPr="005608D5">
        <w:rPr>
          <w:rFonts w:asciiTheme="majorEastAsia" w:eastAsiaTheme="majorEastAsia" w:hAnsiTheme="majorEastAsia" w:hint="eastAsia"/>
          <w:sz w:val="21"/>
          <w:szCs w:val="21"/>
        </w:rPr>
        <w:t>）</w:t>
      </w:r>
    </w:p>
    <w:p w:rsidR="00B727C0" w:rsidRPr="005608D5" w:rsidRDefault="00B727C0" w:rsidP="00114A77">
      <w:pPr>
        <w:widowControl w:val="0"/>
        <w:numPr>
          <w:ilvl w:val="0"/>
          <w:numId w:val="5"/>
        </w:numPr>
        <w:tabs>
          <w:tab w:val="left" w:pos="0"/>
        </w:tabs>
        <w:adjustRightInd/>
        <w:snapToGrid/>
        <w:spacing w:afterLines="50" w:after="180" w:line="320" w:lineRule="exact"/>
        <w:ind w:firstLine="420"/>
        <w:jc w:val="both"/>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全连锁（comlpete linkage</w:t>
      </w:r>
      <w:r w:rsidRPr="005608D5">
        <w:rPr>
          <w:rFonts w:asciiTheme="majorEastAsia" w:eastAsiaTheme="majorEastAsia" w:hAnsiTheme="majorEastAsia"/>
          <w:sz w:val="21"/>
          <w:szCs w:val="21"/>
        </w:rPr>
        <w:t>）</w:t>
      </w:r>
      <w:r w:rsidRPr="005608D5">
        <w:rPr>
          <w:rFonts w:asciiTheme="majorEastAsia" w:eastAsiaTheme="majorEastAsia" w:hAnsiTheme="majorEastAsia" w:hint="eastAsia"/>
          <w:sz w:val="21"/>
          <w:szCs w:val="21"/>
        </w:rPr>
        <w:t>，又称最远邻（furthest neighbor</w:t>
      </w:r>
      <w:r w:rsidRPr="005608D5">
        <w:rPr>
          <w:rFonts w:asciiTheme="majorEastAsia" w:eastAsiaTheme="majorEastAsia" w:hAnsiTheme="majorEastAsia"/>
          <w:sz w:val="21"/>
          <w:szCs w:val="21"/>
        </w:rPr>
        <w:t>）</w:t>
      </w:r>
      <w:r w:rsidRPr="005608D5">
        <w:rPr>
          <w:rFonts w:asciiTheme="majorEastAsia" w:eastAsiaTheme="majorEastAsia" w:hAnsiTheme="majorEastAsia" w:hint="eastAsia"/>
          <w:sz w:val="21"/>
          <w:szCs w:val="21"/>
        </w:rPr>
        <w:t>方法。指两个不一样的簇中任意的两点之间的最远的距离。它面对噪声和孤立点很不敏感，趋向于寻求某一些紧凑的分类，但是，有可能使比较大的簇破裂。距离公式如公式</w:t>
      </w:r>
      <w:r w:rsidR="00691A12">
        <w:rPr>
          <w:rFonts w:asciiTheme="majorEastAsia" w:eastAsiaTheme="majorEastAsia" w:hAnsiTheme="majorEastAsia" w:hint="eastAsia"/>
          <w:sz w:val="21"/>
          <w:szCs w:val="21"/>
        </w:rPr>
        <w:t>5</w:t>
      </w:r>
      <w:r w:rsidRPr="005608D5">
        <w:rPr>
          <w:rFonts w:asciiTheme="majorEastAsia" w:eastAsiaTheme="majorEastAsia" w:hAnsiTheme="majorEastAsia" w:hint="eastAsia"/>
          <w:sz w:val="21"/>
          <w:szCs w:val="21"/>
        </w:rPr>
        <w:t>所示。</w:t>
      </w:r>
    </w:p>
    <w:p w:rsidR="00B727C0" w:rsidRPr="005608D5" w:rsidRDefault="00B727C0" w:rsidP="00114A77">
      <w:pPr>
        <w:tabs>
          <w:tab w:val="left" w:pos="0"/>
        </w:tabs>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 xml:space="preserve">  </w:t>
      </w:r>
      <w:r w:rsidRPr="005608D5">
        <w:rPr>
          <w:rFonts w:asciiTheme="majorEastAsia" w:eastAsiaTheme="majorEastAsia" w:hAnsiTheme="majorEastAsia"/>
          <w:position w:val="-18"/>
          <w:sz w:val="21"/>
          <w:szCs w:val="21"/>
        </w:rPr>
        <w:object w:dxaOrig="3382" w:dyaOrig="440">
          <v:shape id="_x0000_i1026" type="#_x0000_t75" style="width:191.25pt;height:28.5pt;mso-position-horizontal-relative:page;mso-position-vertical-relative:page" o:ole="">
            <v:imagedata r:id="rId10" o:title=""/>
          </v:shape>
          <o:OLEObject Type="Embed" ProgID="Equation.3" ShapeID="_x0000_i1026" DrawAspect="Content" ObjectID="_1556647229" r:id="rId11"/>
        </w:object>
      </w:r>
      <w:r w:rsidRPr="005608D5">
        <w:rPr>
          <w:rFonts w:asciiTheme="majorEastAsia" w:eastAsiaTheme="majorEastAsia" w:hAnsiTheme="majorEastAsia" w:hint="eastAsia"/>
          <w:sz w:val="21"/>
          <w:szCs w:val="21"/>
        </w:rPr>
        <w:t xml:space="preserve">      </w:t>
      </w:r>
      <w:r w:rsidR="00691A12">
        <w:rPr>
          <w:rFonts w:asciiTheme="majorEastAsia" w:eastAsiaTheme="majorEastAsia" w:hAnsiTheme="majorEastAsia" w:hint="eastAsia"/>
          <w:sz w:val="21"/>
          <w:szCs w:val="21"/>
        </w:rPr>
        <w:t xml:space="preserve">                                       </w:t>
      </w:r>
      <w:r w:rsidRPr="005608D5">
        <w:rPr>
          <w:rFonts w:asciiTheme="majorEastAsia" w:eastAsiaTheme="majorEastAsia" w:hAnsiTheme="majorEastAsia" w:hint="eastAsia"/>
          <w:sz w:val="21"/>
          <w:szCs w:val="21"/>
        </w:rPr>
        <w:t>(公式</w:t>
      </w:r>
      <w:r w:rsidR="00691A12">
        <w:rPr>
          <w:rFonts w:asciiTheme="majorEastAsia" w:eastAsiaTheme="majorEastAsia" w:hAnsiTheme="majorEastAsia" w:hint="eastAsia"/>
          <w:sz w:val="21"/>
          <w:szCs w:val="21"/>
        </w:rPr>
        <w:t>5</w:t>
      </w:r>
      <w:r w:rsidRPr="005608D5">
        <w:rPr>
          <w:rFonts w:asciiTheme="majorEastAsia" w:eastAsiaTheme="majorEastAsia" w:hAnsiTheme="majorEastAsia" w:hint="eastAsia"/>
          <w:sz w:val="21"/>
          <w:szCs w:val="21"/>
        </w:rPr>
        <w:t>)</w:t>
      </w:r>
    </w:p>
    <w:p w:rsidR="00B727C0" w:rsidRPr="005608D5" w:rsidRDefault="00B727C0" w:rsidP="00114A77">
      <w:pPr>
        <w:widowControl w:val="0"/>
        <w:numPr>
          <w:ilvl w:val="0"/>
          <w:numId w:val="6"/>
        </w:numPr>
        <w:tabs>
          <w:tab w:val="left" w:pos="0"/>
        </w:tabs>
        <w:adjustRightInd/>
        <w:snapToGrid/>
        <w:spacing w:afterLines="50" w:after="180" w:line="320" w:lineRule="exact"/>
        <w:ind w:firstLine="420"/>
        <w:jc w:val="both"/>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 xml:space="preserve"> 组平均方法(grou Paverage linkage)，定义距离为数据两两距离的平均值。这个方法倾向于合并差异小的两个类，产生的聚类具有相对的鲁棒性。距离公式如公式</w:t>
      </w:r>
      <w:r w:rsidR="00691A12">
        <w:rPr>
          <w:rFonts w:asciiTheme="majorEastAsia" w:eastAsiaTheme="majorEastAsia" w:hAnsiTheme="majorEastAsia" w:hint="eastAsia"/>
          <w:sz w:val="21"/>
          <w:szCs w:val="21"/>
        </w:rPr>
        <w:t>6</w:t>
      </w:r>
      <w:r w:rsidRPr="005608D5">
        <w:rPr>
          <w:rFonts w:asciiTheme="majorEastAsia" w:eastAsiaTheme="majorEastAsia" w:hAnsiTheme="majorEastAsia" w:hint="eastAsia"/>
          <w:sz w:val="21"/>
          <w:szCs w:val="21"/>
        </w:rPr>
        <w:t>所示。</w:t>
      </w:r>
    </w:p>
    <w:p w:rsidR="00B727C0" w:rsidRPr="005608D5" w:rsidRDefault="00B727C0" w:rsidP="00114A77">
      <w:pPr>
        <w:tabs>
          <w:tab w:val="left" w:pos="0"/>
        </w:tabs>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position w:val="-18"/>
          <w:sz w:val="21"/>
          <w:szCs w:val="21"/>
        </w:rPr>
        <w:object w:dxaOrig="4739" w:dyaOrig="540">
          <v:shape id="_x0000_i1027" type="#_x0000_t75" style="width:240pt;height:27pt;mso-position-horizontal-relative:page;mso-position-vertical-relative:page" o:ole="">
            <v:imagedata r:id="rId12" o:title=""/>
          </v:shape>
          <o:OLEObject Type="Embed" ProgID="Equation.3" ShapeID="_x0000_i1027" DrawAspect="Content" ObjectID="_1556647230" r:id="rId13"/>
        </w:object>
      </w:r>
      <w:r w:rsidRPr="005608D5">
        <w:rPr>
          <w:rFonts w:asciiTheme="majorEastAsia" w:eastAsiaTheme="majorEastAsia" w:hAnsiTheme="majorEastAsia" w:hint="eastAsia"/>
          <w:sz w:val="21"/>
          <w:szCs w:val="21"/>
        </w:rPr>
        <w:t xml:space="preserve"> </w:t>
      </w:r>
      <w:r w:rsidR="00691A12">
        <w:rPr>
          <w:rFonts w:asciiTheme="majorEastAsia" w:eastAsiaTheme="majorEastAsia" w:hAnsiTheme="majorEastAsia" w:hint="eastAsia"/>
          <w:sz w:val="21"/>
          <w:szCs w:val="21"/>
        </w:rPr>
        <w:t xml:space="preserve">                                    </w:t>
      </w:r>
      <w:r w:rsidRPr="005608D5">
        <w:rPr>
          <w:rFonts w:asciiTheme="majorEastAsia" w:eastAsiaTheme="majorEastAsia" w:hAnsiTheme="majorEastAsia" w:hint="eastAsia"/>
          <w:sz w:val="21"/>
          <w:szCs w:val="21"/>
        </w:rPr>
        <w:t>（公式</w:t>
      </w:r>
      <w:r w:rsidR="00691A12">
        <w:rPr>
          <w:rFonts w:asciiTheme="majorEastAsia" w:eastAsiaTheme="majorEastAsia" w:hAnsiTheme="majorEastAsia" w:hint="eastAsia"/>
          <w:sz w:val="21"/>
          <w:szCs w:val="21"/>
        </w:rPr>
        <w:t>6</w:t>
      </w:r>
      <w:r w:rsidRPr="005608D5">
        <w:rPr>
          <w:rFonts w:asciiTheme="majorEastAsia" w:eastAsiaTheme="majorEastAsia" w:hAnsiTheme="majorEastAsia" w:hint="eastAsia"/>
          <w:sz w:val="21"/>
          <w:szCs w:val="21"/>
        </w:rPr>
        <w:t>）</w:t>
      </w:r>
    </w:p>
    <w:p w:rsidR="00B727C0" w:rsidRPr="005608D5" w:rsidRDefault="00B727C0" w:rsidP="00114A77">
      <w:pPr>
        <w:widowControl w:val="0"/>
        <w:numPr>
          <w:ilvl w:val="0"/>
          <w:numId w:val="7"/>
        </w:numPr>
        <w:tabs>
          <w:tab w:val="left" w:pos="0"/>
        </w:tabs>
        <w:adjustRightInd/>
        <w:snapToGrid/>
        <w:spacing w:afterLines="50" w:after="180" w:line="320" w:lineRule="exact"/>
        <w:ind w:firstLine="420"/>
        <w:jc w:val="both"/>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平均值方法(centroid linkage),现计算各个类的平均值，然后定义平均值之差为两类的距离。距离公式如公式3.4所示。</w:t>
      </w:r>
    </w:p>
    <w:p w:rsidR="00B727C0" w:rsidRPr="005608D5" w:rsidRDefault="00B727C0" w:rsidP="00114A77">
      <w:pPr>
        <w:tabs>
          <w:tab w:val="left" w:pos="0"/>
        </w:tabs>
        <w:spacing w:afterLines="50" w:after="180" w:line="320" w:lineRule="exact"/>
        <w:ind w:firstLineChars="144" w:firstLine="302"/>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 xml:space="preserve"> </w:t>
      </w:r>
      <w:r w:rsidRPr="005608D5">
        <w:rPr>
          <w:rFonts w:asciiTheme="majorEastAsia" w:eastAsiaTheme="majorEastAsia" w:hAnsiTheme="majorEastAsia"/>
          <w:position w:val="-14"/>
          <w:sz w:val="21"/>
          <w:szCs w:val="21"/>
        </w:rPr>
        <w:object w:dxaOrig="2340" w:dyaOrig="380">
          <v:shape id="_x0000_i1028" type="#_x0000_t75" style="width:117pt;height:18.75pt;mso-position-horizontal-relative:page;mso-position-vertical-relative:page" o:ole="">
            <v:imagedata r:id="rId14" o:title=""/>
          </v:shape>
          <o:OLEObject Type="Embed" ProgID="Equation.3" ShapeID="_x0000_i1028" DrawAspect="Content" ObjectID="_1556647231" r:id="rId15"/>
        </w:object>
      </w:r>
      <w:r w:rsidRPr="005608D5">
        <w:rPr>
          <w:rFonts w:asciiTheme="majorEastAsia" w:eastAsiaTheme="majorEastAsia" w:hAnsiTheme="majorEastAsia" w:hint="eastAsia"/>
          <w:sz w:val="21"/>
          <w:szCs w:val="21"/>
        </w:rPr>
        <w:t xml:space="preserve">           </w:t>
      </w:r>
      <w:r w:rsidR="00691A12">
        <w:rPr>
          <w:rFonts w:asciiTheme="majorEastAsia" w:eastAsiaTheme="majorEastAsia" w:hAnsiTheme="majorEastAsia" w:hint="eastAsia"/>
          <w:sz w:val="21"/>
          <w:szCs w:val="21"/>
        </w:rPr>
        <w:t xml:space="preserve">                                                  </w:t>
      </w:r>
      <w:r w:rsidRPr="005608D5">
        <w:rPr>
          <w:rFonts w:asciiTheme="majorEastAsia" w:eastAsiaTheme="majorEastAsia" w:hAnsiTheme="majorEastAsia" w:hint="eastAsia"/>
          <w:sz w:val="21"/>
          <w:szCs w:val="21"/>
        </w:rPr>
        <w:t>（公式</w:t>
      </w:r>
      <w:r w:rsidR="00691A12">
        <w:rPr>
          <w:rFonts w:asciiTheme="majorEastAsia" w:eastAsiaTheme="majorEastAsia" w:hAnsiTheme="majorEastAsia" w:hint="eastAsia"/>
          <w:sz w:val="21"/>
          <w:szCs w:val="21"/>
        </w:rPr>
        <w:t>7</w:t>
      </w:r>
      <w:r w:rsidRPr="005608D5">
        <w:rPr>
          <w:rFonts w:asciiTheme="majorEastAsia" w:eastAsiaTheme="majorEastAsia" w:hAnsiTheme="majorEastAsia" w:hint="eastAsia"/>
          <w:sz w:val="21"/>
          <w:szCs w:val="21"/>
        </w:rPr>
        <w:t>）</w:t>
      </w:r>
    </w:p>
    <w:p w:rsidR="00B727C0" w:rsidRPr="005608D5" w:rsidRDefault="00B727C0" w:rsidP="00114A77">
      <w:pPr>
        <w:tabs>
          <w:tab w:val="left" w:pos="0"/>
        </w:tabs>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其中</w:t>
      </w:r>
      <w:r w:rsidRPr="005608D5">
        <w:rPr>
          <w:rFonts w:asciiTheme="majorEastAsia" w:eastAsiaTheme="majorEastAsia" w:hAnsiTheme="majorEastAsia"/>
          <w:position w:val="-12"/>
          <w:sz w:val="21"/>
          <w:szCs w:val="21"/>
        </w:rPr>
        <w:object w:dxaOrig="241" w:dyaOrig="361">
          <v:shape id="_x0000_i1029" type="#_x0000_t75" style="width:12pt;height:18pt;mso-position-horizontal-relative:page;mso-position-vertical-relative:page" o:ole="">
            <v:imagedata r:id="rId16" o:title=""/>
          </v:shape>
          <o:OLEObject Type="Embed" ProgID="Equation.3" ShapeID="_x0000_i1029" DrawAspect="Content" ObjectID="_1556647232" r:id="rId17"/>
        </w:object>
      </w:r>
      <w:r w:rsidRPr="005608D5">
        <w:rPr>
          <w:rFonts w:asciiTheme="majorEastAsia" w:eastAsiaTheme="majorEastAsia" w:hAnsiTheme="majorEastAsia" w:hint="eastAsia"/>
          <w:sz w:val="21"/>
          <w:szCs w:val="21"/>
        </w:rPr>
        <w:t>,</w:t>
      </w:r>
      <w:r w:rsidRPr="005608D5">
        <w:rPr>
          <w:rFonts w:asciiTheme="majorEastAsia" w:eastAsiaTheme="majorEastAsia" w:hAnsiTheme="majorEastAsia"/>
          <w:position w:val="-14"/>
          <w:sz w:val="21"/>
          <w:szCs w:val="21"/>
        </w:rPr>
        <w:object w:dxaOrig="261" w:dyaOrig="381">
          <v:shape id="_x0000_i1030" type="#_x0000_t75" style="width:12.75pt;height:18.75pt;mso-position-horizontal-relative:page;mso-position-vertical-relative:page" o:ole="">
            <v:imagedata r:id="rId18" o:title=""/>
          </v:shape>
          <o:OLEObject Type="Embed" ProgID="Equation.3" ShapeID="_x0000_i1030" DrawAspect="Content" ObjectID="_1556647233" r:id="rId19"/>
        </w:object>
      </w:r>
      <w:r w:rsidRPr="005608D5">
        <w:rPr>
          <w:rFonts w:asciiTheme="majorEastAsia" w:eastAsiaTheme="majorEastAsia" w:hAnsiTheme="majorEastAsia" w:hint="eastAsia"/>
          <w:sz w:val="21"/>
          <w:szCs w:val="21"/>
        </w:rPr>
        <w:t>是两个类，|</w:t>
      </w:r>
      <w:r w:rsidRPr="005608D5">
        <w:rPr>
          <w:rFonts w:asciiTheme="majorEastAsia" w:eastAsiaTheme="majorEastAsia" w:hAnsiTheme="majorEastAsia"/>
          <w:position w:val="-10"/>
          <w:sz w:val="21"/>
          <w:szCs w:val="21"/>
        </w:rPr>
        <w:object w:dxaOrig="802" w:dyaOrig="361">
          <v:shape id="_x0000_i1031" type="#_x0000_t75" style="width:39.75pt;height:18pt;mso-position-horizontal-relative:page;mso-position-vertical-relative:page" o:ole="">
            <v:imagedata r:id="rId20" o:title=""/>
          </v:shape>
          <o:OLEObject Type="Embed" ProgID="Equation.3" ShapeID="_x0000_i1031" DrawAspect="Content" ObjectID="_1556647234" r:id="rId21"/>
        </w:object>
      </w:r>
      <w:r w:rsidRPr="005608D5">
        <w:rPr>
          <w:rFonts w:asciiTheme="majorEastAsia" w:eastAsiaTheme="majorEastAsia" w:hAnsiTheme="majorEastAsia" w:hint="eastAsia"/>
          <w:sz w:val="21"/>
          <w:szCs w:val="21"/>
        </w:rPr>
        <w:t>为对象p和</w:t>
      </w:r>
      <w:r w:rsidRPr="005608D5">
        <w:rPr>
          <w:rFonts w:asciiTheme="majorEastAsia" w:eastAsiaTheme="majorEastAsia" w:hAnsiTheme="majorEastAsia"/>
          <w:position w:val="-10"/>
          <w:sz w:val="21"/>
          <w:szCs w:val="21"/>
        </w:rPr>
        <w:object w:dxaOrig="301" w:dyaOrig="361">
          <v:shape id="_x0000_i1032" type="#_x0000_t75" style="width:15pt;height:18pt;mso-position-horizontal-relative:page;mso-position-vertical-relative:page" o:ole="">
            <v:imagedata r:id="rId22" o:title=""/>
          </v:shape>
          <o:OLEObject Type="Embed" ProgID="Equation.3" ShapeID="_x0000_i1032" DrawAspect="Content" ObjectID="_1556647235" r:id="rId23"/>
        </w:object>
      </w:r>
      <w:r w:rsidRPr="005608D5">
        <w:rPr>
          <w:rFonts w:asciiTheme="majorEastAsia" w:eastAsiaTheme="majorEastAsia" w:hAnsiTheme="majorEastAsia" w:hint="eastAsia"/>
          <w:sz w:val="21"/>
          <w:szCs w:val="21"/>
        </w:rPr>
        <w:t>之间的距离，</w:t>
      </w:r>
      <w:r w:rsidRPr="005608D5">
        <w:rPr>
          <w:rFonts w:asciiTheme="majorEastAsia" w:eastAsiaTheme="majorEastAsia" w:hAnsiTheme="majorEastAsia"/>
          <w:position w:val="-12"/>
          <w:sz w:val="21"/>
          <w:szCs w:val="21"/>
        </w:rPr>
        <w:object w:dxaOrig="241" w:dyaOrig="361">
          <v:shape id="_x0000_i1033" type="#_x0000_t75" style="width:12pt;height:18pt;mso-position-horizontal-relative:page;mso-position-vertical-relative:page" o:ole="">
            <v:imagedata r:id="rId24" o:title=""/>
          </v:shape>
          <o:OLEObject Type="Embed" ProgID="Equation.3" ShapeID="_x0000_i1033" DrawAspect="Content" ObjectID="_1556647236" r:id="rId25"/>
        </w:object>
      </w:r>
      <w:r w:rsidRPr="005608D5">
        <w:rPr>
          <w:rFonts w:asciiTheme="majorEastAsia" w:eastAsiaTheme="majorEastAsia" w:hAnsiTheme="majorEastAsia" w:hint="eastAsia"/>
          <w:sz w:val="21"/>
          <w:szCs w:val="21"/>
        </w:rPr>
        <w:t>，</w:t>
      </w:r>
      <w:r w:rsidRPr="005608D5">
        <w:rPr>
          <w:rFonts w:asciiTheme="majorEastAsia" w:eastAsiaTheme="majorEastAsia" w:hAnsiTheme="majorEastAsia"/>
          <w:position w:val="-14"/>
          <w:sz w:val="21"/>
          <w:szCs w:val="21"/>
        </w:rPr>
        <w:object w:dxaOrig="281" w:dyaOrig="381">
          <v:shape id="_x0000_i1034" type="#_x0000_t75" style="width:14.25pt;height:18.75pt;mso-position-horizontal-relative:page;mso-position-vertical-relative:page" o:ole="">
            <v:imagedata r:id="rId26" o:title=""/>
          </v:shape>
          <o:OLEObject Type="Embed" ProgID="Equation.3" ShapeID="_x0000_i1034" DrawAspect="Content" ObjectID="_1556647237" r:id="rId27"/>
        </w:object>
      </w:r>
      <w:r w:rsidRPr="005608D5">
        <w:rPr>
          <w:rFonts w:asciiTheme="majorEastAsia" w:eastAsiaTheme="majorEastAsia" w:hAnsiTheme="majorEastAsia" w:hint="eastAsia"/>
          <w:sz w:val="21"/>
          <w:szCs w:val="21"/>
        </w:rPr>
        <w:t>分别为</w:t>
      </w:r>
      <w:r w:rsidRPr="005608D5">
        <w:rPr>
          <w:rFonts w:asciiTheme="majorEastAsia" w:eastAsiaTheme="majorEastAsia" w:hAnsiTheme="majorEastAsia"/>
          <w:position w:val="-12"/>
          <w:sz w:val="21"/>
          <w:szCs w:val="21"/>
        </w:rPr>
        <w:object w:dxaOrig="241" w:dyaOrig="361">
          <v:shape id="_x0000_i1035" type="#_x0000_t75" style="width:12pt;height:18pt;mso-position-horizontal-relative:page;mso-position-vertical-relative:page" o:ole="">
            <v:imagedata r:id="rId16" o:title=""/>
          </v:shape>
          <o:OLEObject Type="Embed" ProgID="Equation.3" ShapeID="_x0000_i1035" DrawAspect="Content" ObjectID="_1556647238" r:id="rId28"/>
        </w:object>
      </w:r>
      <w:r w:rsidRPr="005608D5">
        <w:rPr>
          <w:rFonts w:asciiTheme="majorEastAsia" w:eastAsiaTheme="majorEastAsia" w:hAnsiTheme="majorEastAsia" w:hint="eastAsia"/>
          <w:sz w:val="21"/>
          <w:szCs w:val="21"/>
        </w:rPr>
        <w:t>,</w:t>
      </w:r>
      <w:r w:rsidRPr="005608D5">
        <w:rPr>
          <w:rFonts w:asciiTheme="majorEastAsia" w:eastAsiaTheme="majorEastAsia" w:hAnsiTheme="majorEastAsia"/>
          <w:position w:val="-14"/>
          <w:sz w:val="21"/>
          <w:szCs w:val="21"/>
        </w:rPr>
        <w:object w:dxaOrig="261" w:dyaOrig="381">
          <v:shape id="_x0000_i1036" type="#_x0000_t75" style="width:12.75pt;height:18.75pt;mso-position-horizontal-relative:page;mso-position-vertical-relative:page" o:ole="">
            <v:imagedata r:id="rId18" o:title=""/>
          </v:shape>
          <o:OLEObject Type="Embed" ProgID="Equation.3" ShapeID="_x0000_i1036" DrawAspect="Content" ObjectID="_1556647239" r:id="rId29"/>
        </w:object>
      </w:r>
      <w:r w:rsidRPr="005608D5">
        <w:rPr>
          <w:rFonts w:asciiTheme="majorEastAsia" w:eastAsiaTheme="majorEastAsia" w:hAnsiTheme="majorEastAsia" w:hint="eastAsia"/>
          <w:sz w:val="21"/>
          <w:szCs w:val="21"/>
        </w:rPr>
        <w:t>的对象个数，</w:t>
      </w:r>
      <w:r w:rsidRPr="005608D5">
        <w:rPr>
          <w:rFonts w:asciiTheme="majorEastAsia" w:eastAsiaTheme="majorEastAsia" w:hAnsiTheme="majorEastAsia"/>
          <w:position w:val="-12"/>
          <w:sz w:val="21"/>
          <w:szCs w:val="21"/>
        </w:rPr>
        <w:object w:dxaOrig="301" w:dyaOrig="361">
          <v:shape id="_x0000_i1037" type="#_x0000_t75" style="width:15pt;height:18pt;mso-position-horizontal-relative:page;mso-position-vertical-relative:page" o:ole="">
            <v:imagedata r:id="rId30" o:title=""/>
          </v:shape>
          <o:OLEObject Type="Embed" ProgID="Equation.3" ShapeID="_x0000_i1037" DrawAspect="Content" ObjectID="_1556647240" r:id="rId31"/>
        </w:object>
      </w:r>
      <w:r w:rsidRPr="005608D5">
        <w:rPr>
          <w:rFonts w:asciiTheme="majorEastAsia" w:eastAsiaTheme="majorEastAsia" w:hAnsiTheme="majorEastAsia" w:hint="eastAsia"/>
          <w:sz w:val="21"/>
          <w:szCs w:val="21"/>
        </w:rPr>
        <w:t>，</w:t>
      </w:r>
      <w:r w:rsidRPr="005608D5">
        <w:rPr>
          <w:rFonts w:asciiTheme="majorEastAsia" w:eastAsiaTheme="majorEastAsia" w:hAnsiTheme="majorEastAsia"/>
          <w:position w:val="-14"/>
          <w:sz w:val="21"/>
          <w:szCs w:val="21"/>
        </w:rPr>
        <w:object w:dxaOrig="321" w:dyaOrig="382">
          <v:shape id="_x0000_i1038" type="#_x0000_t75" style="width:15.75pt;height:18.75pt;mso-position-horizontal-relative:page;mso-position-vertical-relative:page" o:ole="">
            <v:imagedata r:id="rId32" o:title=""/>
          </v:shape>
          <o:OLEObject Type="Embed" ProgID="Equation.3" ShapeID="_x0000_i1038" DrawAspect="Content" ObjectID="_1556647241" r:id="rId33"/>
        </w:object>
      </w:r>
      <w:r w:rsidRPr="005608D5">
        <w:rPr>
          <w:rFonts w:asciiTheme="majorEastAsia" w:eastAsiaTheme="majorEastAsia" w:hAnsiTheme="majorEastAsia" w:hint="eastAsia"/>
          <w:sz w:val="21"/>
          <w:szCs w:val="21"/>
        </w:rPr>
        <w:t>分别为类</w:t>
      </w:r>
      <w:r w:rsidRPr="005608D5">
        <w:rPr>
          <w:rFonts w:asciiTheme="majorEastAsia" w:eastAsiaTheme="majorEastAsia" w:hAnsiTheme="majorEastAsia"/>
          <w:position w:val="-12"/>
          <w:sz w:val="21"/>
          <w:szCs w:val="21"/>
        </w:rPr>
        <w:object w:dxaOrig="241" w:dyaOrig="361">
          <v:shape id="_x0000_i1039" type="#_x0000_t75" style="width:12pt;height:18pt;mso-position-horizontal-relative:page;mso-position-vertical-relative:page" o:ole="">
            <v:imagedata r:id="rId16" o:title=""/>
          </v:shape>
          <o:OLEObject Type="Embed" ProgID="Equation.3" ShapeID="_x0000_i1039" DrawAspect="Content" ObjectID="_1556647242" r:id="rId34"/>
        </w:object>
      </w:r>
      <w:r w:rsidRPr="005608D5">
        <w:rPr>
          <w:rFonts w:asciiTheme="majorEastAsia" w:eastAsiaTheme="majorEastAsia" w:hAnsiTheme="majorEastAsia" w:hint="eastAsia"/>
          <w:sz w:val="21"/>
          <w:szCs w:val="21"/>
        </w:rPr>
        <w:t>,</w:t>
      </w:r>
      <w:r w:rsidRPr="005608D5">
        <w:rPr>
          <w:rFonts w:asciiTheme="majorEastAsia" w:eastAsiaTheme="majorEastAsia" w:hAnsiTheme="majorEastAsia"/>
          <w:position w:val="-14"/>
          <w:sz w:val="21"/>
          <w:szCs w:val="21"/>
        </w:rPr>
        <w:object w:dxaOrig="261" w:dyaOrig="381">
          <v:shape id="_x0000_i1040" type="#_x0000_t75" style="width:12.75pt;height:18.75pt;mso-position-horizontal-relative:page;mso-position-vertical-relative:page" o:ole="">
            <v:imagedata r:id="rId18" o:title=""/>
          </v:shape>
          <o:OLEObject Type="Embed" ProgID="Equation.3" ShapeID="_x0000_i1040" DrawAspect="Content" ObjectID="_1556647243" r:id="rId35"/>
        </w:object>
      </w:r>
      <w:r w:rsidRPr="005608D5">
        <w:rPr>
          <w:rFonts w:asciiTheme="majorEastAsia" w:eastAsiaTheme="majorEastAsia" w:hAnsiTheme="majorEastAsia" w:hint="eastAsia"/>
          <w:sz w:val="21"/>
          <w:szCs w:val="21"/>
        </w:rPr>
        <w:t>的平均值。</w:t>
      </w:r>
    </w:p>
    <w:p w:rsidR="00B727C0" w:rsidRPr="005608D5" w:rsidRDefault="00B727C0"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3.1.</w:t>
      </w:r>
      <w:r w:rsidR="005B4E3D" w:rsidRPr="005608D5">
        <w:rPr>
          <w:rFonts w:asciiTheme="majorEastAsia" w:eastAsiaTheme="majorEastAsia" w:hAnsiTheme="majorEastAsia" w:hint="eastAsia"/>
          <w:sz w:val="21"/>
          <w:szCs w:val="21"/>
        </w:rPr>
        <w:t>4</w:t>
      </w:r>
      <w:r w:rsidRPr="005608D5">
        <w:rPr>
          <w:rFonts w:asciiTheme="majorEastAsia" w:eastAsiaTheme="majorEastAsia" w:hAnsiTheme="majorEastAsia" w:hint="eastAsia"/>
          <w:sz w:val="21"/>
          <w:szCs w:val="21"/>
        </w:rPr>
        <w:t xml:space="preserve">  层次聚类方法</w:t>
      </w:r>
      <w:r w:rsidR="00B77FCA" w:rsidRPr="005608D5">
        <w:rPr>
          <w:rFonts w:asciiTheme="majorEastAsia" w:eastAsiaTheme="majorEastAsia" w:hAnsiTheme="majorEastAsia" w:hint="eastAsia"/>
          <w:sz w:val="21"/>
          <w:szCs w:val="21"/>
        </w:rPr>
        <w:t>的优缺点</w:t>
      </w:r>
    </w:p>
    <w:p w:rsidR="00B77FCA" w:rsidRPr="005608D5" w:rsidRDefault="003258D6"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一般地</w:t>
      </w:r>
      <w:r w:rsidR="00B77FCA" w:rsidRPr="005608D5">
        <w:rPr>
          <w:rFonts w:asciiTheme="majorEastAsia" w:eastAsiaTheme="majorEastAsia" w:hAnsiTheme="majorEastAsia" w:hint="eastAsia"/>
          <w:sz w:val="21"/>
          <w:szCs w:val="21"/>
        </w:rPr>
        <w:t>,基于层次的聚类方法具有以下几个优点：</w:t>
      </w:r>
    </w:p>
    <w:p w:rsidR="00B77FCA" w:rsidRPr="00691A12" w:rsidRDefault="00691A12" w:rsidP="00114A77">
      <w:pPr>
        <w:spacing w:afterLines="50" w:after="180" w:line="320" w:lineRule="exact"/>
        <w:ind w:firstLineChars="0" w:firstLine="0"/>
        <w:rPr>
          <w:rFonts w:asciiTheme="majorEastAsia" w:eastAsiaTheme="majorEastAsia" w:hAnsiTheme="majorEastAsia"/>
          <w:sz w:val="21"/>
          <w:szCs w:val="21"/>
        </w:rPr>
      </w:pPr>
      <w:r w:rsidRPr="00691A12">
        <w:rPr>
          <w:rFonts w:asciiTheme="majorEastAsia" w:eastAsiaTheme="majorEastAsia" w:hAnsiTheme="majorEastAsia" w:hint="eastAsia"/>
          <w:sz w:val="21"/>
          <w:szCs w:val="21"/>
        </w:rPr>
        <w:t>(1)</w:t>
      </w:r>
      <w:r w:rsidR="00B77FCA" w:rsidRPr="00691A12">
        <w:rPr>
          <w:rFonts w:asciiTheme="majorEastAsia" w:eastAsiaTheme="majorEastAsia" w:hAnsiTheme="majorEastAsia" w:hint="eastAsia"/>
          <w:sz w:val="21"/>
          <w:szCs w:val="21"/>
        </w:rPr>
        <w:t>对初绐数据集不敏感</w:t>
      </w:r>
    </w:p>
    <w:p w:rsidR="00B77FCA" w:rsidRPr="00691A12" w:rsidRDefault="00691A12" w:rsidP="00114A77">
      <w:pPr>
        <w:spacing w:afterLines="50" w:after="180" w:line="320" w:lineRule="exact"/>
        <w:ind w:firstLineChars="0" w:firstLine="0"/>
        <w:rPr>
          <w:rFonts w:asciiTheme="majorEastAsia" w:eastAsiaTheme="majorEastAsia" w:hAnsiTheme="majorEastAsia"/>
          <w:sz w:val="21"/>
          <w:szCs w:val="21"/>
        </w:rPr>
      </w:pPr>
      <w:r w:rsidRPr="00691A12">
        <w:rPr>
          <w:rFonts w:asciiTheme="majorEastAsia" w:eastAsiaTheme="majorEastAsia" w:hAnsiTheme="majorEastAsia" w:cs="宋体" w:hint="eastAsia"/>
          <w:sz w:val="21"/>
          <w:szCs w:val="21"/>
        </w:rPr>
        <w:t>(2)</w:t>
      </w:r>
      <w:r w:rsidR="00EB7D02" w:rsidRPr="00691A12">
        <w:rPr>
          <w:rFonts w:asciiTheme="majorEastAsia" w:eastAsiaTheme="majorEastAsia" w:hAnsiTheme="majorEastAsia" w:cs="宋体" w:hint="eastAsia"/>
          <w:sz w:val="21"/>
          <w:szCs w:val="21"/>
        </w:rPr>
        <w:t>能很好的处理孤立点和“噪声”数据</w:t>
      </w:r>
    </w:p>
    <w:p w:rsidR="0068791C" w:rsidRPr="00691A12" w:rsidRDefault="00691A12" w:rsidP="00114A77">
      <w:pPr>
        <w:spacing w:afterLines="50" w:after="180" w:line="320" w:lineRule="exact"/>
        <w:ind w:firstLineChars="0" w:firstLine="0"/>
        <w:rPr>
          <w:rFonts w:asciiTheme="majorEastAsia" w:eastAsiaTheme="majorEastAsia" w:hAnsiTheme="majorEastAsia"/>
          <w:sz w:val="21"/>
          <w:szCs w:val="21"/>
        </w:rPr>
      </w:pPr>
      <w:r w:rsidRPr="00691A12">
        <w:rPr>
          <w:rFonts w:asciiTheme="majorEastAsia" w:eastAsiaTheme="majorEastAsia" w:hAnsiTheme="majorEastAsia" w:hint="eastAsia"/>
          <w:sz w:val="21"/>
          <w:szCs w:val="21"/>
        </w:rPr>
        <w:t>(3)</w:t>
      </w:r>
      <w:r w:rsidR="00564B5E" w:rsidRPr="00691A12">
        <w:rPr>
          <w:rFonts w:asciiTheme="majorEastAsia" w:eastAsiaTheme="majorEastAsia" w:hAnsiTheme="majorEastAsia" w:hint="eastAsia"/>
          <w:sz w:val="21"/>
          <w:szCs w:val="21"/>
        </w:rPr>
        <w:t>不需要指定簇的个数</w:t>
      </w:r>
    </w:p>
    <w:p w:rsidR="00B727C0" w:rsidRPr="005608D5" w:rsidRDefault="00564B5E"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基于层次的聚类方法的缺点有：</w:t>
      </w:r>
    </w:p>
    <w:p w:rsidR="00691A12" w:rsidRDefault="00691A12" w:rsidP="00114A77">
      <w:pPr>
        <w:spacing w:afterLines="50" w:after="180" w:line="320" w:lineRule="exact"/>
        <w:ind w:firstLineChars="0" w:firstLine="0"/>
        <w:rPr>
          <w:rFonts w:asciiTheme="majorEastAsia" w:eastAsiaTheme="majorEastAsia" w:hAnsiTheme="majorEastAsia"/>
          <w:sz w:val="21"/>
          <w:szCs w:val="21"/>
        </w:rPr>
      </w:pPr>
      <w:r>
        <w:rPr>
          <w:rFonts w:asciiTheme="majorEastAsia" w:eastAsiaTheme="majorEastAsia" w:hAnsiTheme="majorEastAsia" w:hint="eastAsia"/>
          <w:sz w:val="21"/>
          <w:szCs w:val="21"/>
        </w:rPr>
        <w:t>(1)</w:t>
      </w:r>
      <w:r w:rsidR="00564B5E" w:rsidRPr="00691A12">
        <w:rPr>
          <w:rFonts w:asciiTheme="majorEastAsia" w:eastAsiaTheme="majorEastAsia" w:hAnsiTheme="majorEastAsia" w:hint="eastAsia"/>
          <w:sz w:val="21"/>
          <w:szCs w:val="21"/>
        </w:rPr>
        <w:t>它的复杂度高，时间复杂度为：O(</w:t>
      </w:r>
      <m:oMath>
        <m:sSubSup>
          <m:sSubSupPr>
            <m:ctrlPr>
              <w:rPr>
                <w:rFonts w:ascii="Cambria Math" w:eastAsiaTheme="majorEastAsia" w:hAnsiTheme="majorEastAsia"/>
                <w:sz w:val="21"/>
                <w:szCs w:val="21"/>
              </w:rPr>
            </m:ctrlPr>
          </m:sSubSup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up>
            <m:r>
              <m:rPr>
                <m:sty m:val="p"/>
              </m:rPr>
              <w:rPr>
                <w:rFonts w:ascii="Cambria Math" w:eastAsiaTheme="majorEastAsia" w:hAnsiTheme="majorEastAsia"/>
                <w:sz w:val="21"/>
                <w:szCs w:val="21"/>
              </w:rPr>
              <m:t>2</m:t>
            </m:r>
          </m:sup>
        </m:sSubSup>
        <m:r>
          <m:rPr>
            <m:sty m:val="p"/>
          </m:rPr>
          <w:rPr>
            <w:rFonts w:ascii="Cambria Math" w:eastAsiaTheme="majorEastAsia" w:hAnsiTheme="majorEastAsia"/>
            <w:sz w:val="21"/>
            <w:szCs w:val="21"/>
          </w:rPr>
          <m:t>log</m:t>
        </m:r>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Sub>
      </m:oMath>
      <w:r w:rsidR="00564B5E" w:rsidRPr="00691A12">
        <w:rPr>
          <w:rFonts w:asciiTheme="majorEastAsia" w:eastAsiaTheme="majorEastAsia" w:hAnsiTheme="majorEastAsia" w:hint="eastAsia"/>
          <w:sz w:val="21"/>
          <w:szCs w:val="21"/>
        </w:rPr>
        <w:t>)，空间复杂度为：O(</w:t>
      </w:r>
      <m:oMath>
        <m:sSubSup>
          <m:sSubSupPr>
            <m:ctrlPr>
              <w:rPr>
                <w:rFonts w:ascii="Cambria Math" w:eastAsiaTheme="majorEastAsia" w:hAnsiTheme="majorEastAsia"/>
                <w:sz w:val="21"/>
                <w:szCs w:val="21"/>
              </w:rPr>
            </m:ctrlPr>
          </m:sSubSup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up>
            <m:r>
              <m:rPr>
                <m:sty m:val="p"/>
              </m:rPr>
              <w:rPr>
                <w:rFonts w:ascii="Cambria Math" w:eastAsiaTheme="majorEastAsia" w:hAnsiTheme="majorEastAsia"/>
                <w:sz w:val="21"/>
                <w:szCs w:val="21"/>
              </w:rPr>
              <m:t>2</m:t>
            </m:r>
          </m:sup>
        </m:sSubSup>
      </m:oMath>
      <w:r w:rsidR="00564B5E" w:rsidRPr="00691A12">
        <w:rPr>
          <w:rFonts w:asciiTheme="majorEastAsia" w:eastAsiaTheme="majorEastAsia" w:hAnsiTheme="majorEastAsia" w:hint="eastAsia"/>
          <w:sz w:val="21"/>
          <w:szCs w:val="21"/>
        </w:rPr>
        <w:t>)，所以，基于层次的聚类方法不适应于大数据集。</w:t>
      </w:r>
    </w:p>
    <w:p w:rsidR="00691A12" w:rsidRDefault="00691A12" w:rsidP="00114A77">
      <w:pPr>
        <w:spacing w:afterLines="50" w:after="180" w:line="320" w:lineRule="exact"/>
        <w:ind w:firstLineChars="0" w:firstLine="0"/>
        <w:rPr>
          <w:rFonts w:asciiTheme="majorEastAsia" w:eastAsiaTheme="majorEastAsia" w:hAnsiTheme="majorEastAsia"/>
          <w:sz w:val="21"/>
          <w:szCs w:val="21"/>
        </w:rPr>
      </w:pPr>
      <w:r w:rsidRPr="00691A12">
        <w:rPr>
          <w:rFonts w:asciiTheme="majorEastAsia" w:eastAsiaTheme="majorEastAsia" w:hAnsiTheme="majorEastAsia" w:hint="eastAsia"/>
          <w:sz w:val="21"/>
          <w:szCs w:val="21"/>
        </w:rPr>
        <w:t>(2)</w:t>
      </w:r>
      <w:r w:rsidR="00564B5E" w:rsidRPr="00691A12">
        <w:rPr>
          <w:rFonts w:asciiTheme="majorEastAsia" w:eastAsiaTheme="majorEastAsia" w:hAnsiTheme="majorEastAsia" w:hint="eastAsia"/>
          <w:sz w:val="21"/>
          <w:szCs w:val="21"/>
        </w:rPr>
        <w:t>一旦一个合并或分裂被执行，就不能修正。</w:t>
      </w:r>
    </w:p>
    <w:p w:rsidR="00564B5E" w:rsidRPr="00691A12" w:rsidRDefault="00691A12" w:rsidP="00114A77">
      <w:pPr>
        <w:spacing w:afterLines="50" w:after="180" w:line="320" w:lineRule="exact"/>
        <w:ind w:firstLineChars="0" w:firstLine="0"/>
        <w:rPr>
          <w:rFonts w:asciiTheme="majorEastAsia" w:eastAsiaTheme="majorEastAsia" w:hAnsiTheme="majorEastAsia"/>
          <w:sz w:val="21"/>
          <w:szCs w:val="21"/>
        </w:rPr>
      </w:pPr>
      <w:r w:rsidRPr="00691A12">
        <w:rPr>
          <w:rFonts w:asciiTheme="majorEastAsia" w:eastAsiaTheme="majorEastAsia" w:hAnsiTheme="majorEastAsia" w:hint="eastAsia"/>
          <w:sz w:val="21"/>
          <w:szCs w:val="21"/>
        </w:rPr>
        <w:t>(3)</w:t>
      </w:r>
      <w:r w:rsidR="007A6740" w:rsidRPr="00691A12">
        <w:rPr>
          <w:rFonts w:asciiTheme="majorEastAsia" w:eastAsiaTheme="majorEastAsia" w:hAnsiTheme="majorEastAsia" w:hint="eastAsia"/>
          <w:sz w:val="21"/>
          <w:szCs w:val="21"/>
        </w:rPr>
        <w:t>重叠的点往往很很难决定要合并或者分裂，这样会使聚类结果有所偏差。</w:t>
      </w:r>
    </w:p>
    <w:p w:rsidR="007A6740" w:rsidRPr="005608D5" w:rsidRDefault="007A6740"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3.2 基于划分的聚类方法</w:t>
      </w:r>
    </w:p>
    <w:p w:rsidR="007A6740" w:rsidRPr="005608D5" w:rsidRDefault="00EB7D02"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给定一个数据库包含</w:t>
      </w:r>
      <m:oMath>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N</m:t>
            </m:r>
          </m:e>
          <m:sub>
            <m:r>
              <m:rPr>
                <m:sty m:val="p"/>
              </m:rPr>
              <w:rPr>
                <w:rFonts w:ascii="Cambria Math" w:eastAsiaTheme="majorEastAsia" w:hAnsiTheme="majorEastAsia"/>
                <w:color w:val="313131"/>
                <w:sz w:val="21"/>
                <w:szCs w:val="21"/>
              </w:rPr>
              <m:t>p</m:t>
            </m:r>
          </m:sub>
        </m:sSub>
      </m:oMath>
      <w:r w:rsidRPr="005608D5">
        <w:rPr>
          <w:rFonts w:asciiTheme="majorEastAsia" w:eastAsiaTheme="majorEastAsia" w:hAnsiTheme="majorEastAsia" w:hint="eastAsia"/>
          <w:sz w:val="21"/>
          <w:szCs w:val="21"/>
        </w:rPr>
        <w:t>个数据对象以及数目K的即将生成的簇,一个划分类的算法将对象分为K个划分，其中，这里的每个划分分别代表一个簇，并且K&lt;=</w:t>
      </w:r>
      <m:oMath>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N</m:t>
            </m:r>
          </m:e>
          <m:sub>
            <m:r>
              <m:rPr>
                <m:sty m:val="p"/>
              </m:rPr>
              <w:rPr>
                <w:rFonts w:ascii="Cambria Math" w:eastAsiaTheme="majorEastAsia" w:hAnsiTheme="majorEastAsia"/>
                <w:color w:val="313131"/>
                <w:sz w:val="21"/>
                <w:szCs w:val="21"/>
              </w:rPr>
              <m:t>p</m:t>
            </m:r>
          </m:sub>
        </m:sSub>
      </m:oMath>
      <w:r w:rsidRPr="005608D5">
        <w:rPr>
          <w:rFonts w:asciiTheme="majorEastAsia" w:eastAsiaTheme="majorEastAsia" w:hAnsiTheme="majorEastAsia" w:hint="eastAsia"/>
          <w:sz w:val="21"/>
          <w:szCs w:val="21"/>
        </w:rPr>
        <w:t>。其中的K需要人为指定。</w:t>
      </w:r>
      <w:r w:rsidR="00880DE9" w:rsidRPr="005608D5">
        <w:rPr>
          <w:rFonts w:asciiTheme="majorEastAsia" w:eastAsiaTheme="majorEastAsia" w:hAnsiTheme="majorEastAsia" w:hint="eastAsia"/>
          <w:sz w:val="21"/>
          <w:szCs w:val="21"/>
        </w:rPr>
        <w:t>它一般从一个初始划分开始，然后通过重复的控制策略，使某个准则函数最优化。因此，它可以被看作是一个优化问题，而优化问题往往是NP-难问题</w:t>
      </w:r>
      <w:r w:rsidR="00BE3CC0" w:rsidRPr="005608D5">
        <w:rPr>
          <w:rFonts w:asciiTheme="majorEastAsia" w:eastAsiaTheme="majorEastAsia" w:hAnsiTheme="majorEastAsia" w:hint="eastAsia"/>
          <w:sz w:val="21"/>
          <w:szCs w:val="21"/>
        </w:rPr>
        <w:t>。基于划分的聚类方法的优缺点跟层次的聚类方法的优缺点刚刚好反，层次聚类算法的优点恰恰是划分聚类方法的缺点，反之亦然。</w:t>
      </w:r>
      <w:r w:rsidR="00706CDE" w:rsidRPr="005608D5">
        <w:rPr>
          <w:rFonts w:asciiTheme="majorEastAsia" w:eastAsiaTheme="majorEastAsia" w:hAnsiTheme="majorEastAsia" w:hint="eastAsia"/>
          <w:sz w:val="21"/>
          <w:szCs w:val="21"/>
        </w:rPr>
        <w:t>根据它们之间的优缺点，人们往往会更趋向于使用划分的聚类方法，</w:t>
      </w:r>
      <w:r w:rsidR="0072317E" w:rsidRPr="005608D5">
        <w:rPr>
          <w:rFonts w:asciiTheme="majorEastAsia" w:eastAsiaTheme="majorEastAsia" w:hAnsiTheme="majorEastAsia" w:hint="eastAsia"/>
          <w:sz w:val="21"/>
          <w:szCs w:val="21"/>
        </w:rPr>
        <w:t>所以，本文着重于讲解基于划分的聚类方法。</w:t>
      </w:r>
    </w:p>
    <w:p w:rsidR="009E1AA5" w:rsidRPr="005608D5" w:rsidRDefault="009E1AA5"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基于划分的聚类方法常常是迭代而且是局部收敛的，根据Hamerly和Elkan</w:t>
      </w:r>
      <w:r w:rsidR="005B6412" w:rsidRPr="005B6412">
        <w:rPr>
          <w:rFonts w:asciiTheme="majorEastAsia" w:eastAsiaTheme="majorEastAsia" w:hAnsiTheme="majorEastAsia" w:hint="eastAsia"/>
          <w:sz w:val="21"/>
          <w:szCs w:val="21"/>
          <w:vertAlign w:val="superscript"/>
        </w:rPr>
        <w:t>[4]</w:t>
      </w:r>
      <w:r w:rsidRPr="005608D5">
        <w:rPr>
          <w:rFonts w:asciiTheme="majorEastAsia" w:eastAsiaTheme="majorEastAsia" w:hAnsiTheme="majorEastAsia" w:hint="eastAsia"/>
          <w:sz w:val="21"/>
          <w:szCs w:val="21"/>
        </w:rPr>
        <w:t>的文章，基于划分的聚类方法的迭代步骤为：</w:t>
      </w:r>
    </w:p>
    <w:p w:rsidR="009E1AA5" w:rsidRPr="00637FE8" w:rsidRDefault="00637FE8" w:rsidP="00114A77">
      <w:pPr>
        <w:spacing w:afterLines="50" w:after="180" w:line="320" w:lineRule="exact"/>
        <w:ind w:firstLineChars="0" w:firstLine="0"/>
        <w:rPr>
          <w:rFonts w:asciiTheme="majorEastAsia" w:eastAsiaTheme="majorEastAsia" w:hAnsiTheme="majorEastAsia"/>
          <w:sz w:val="21"/>
          <w:szCs w:val="21"/>
        </w:rPr>
      </w:pPr>
      <w:r w:rsidRPr="00637FE8">
        <w:rPr>
          <w:rFonts w:asciiTheme="majorEastAsia" w:eastAsiaTheme="majorEastAsia" w:hAnsiTheme="majorEastAsia" w:hint="eastAsia"/>
          <w:sz w:val="21"/>
          <w:szCs w:val="21"/>
        </w:rPr>
        <w:t>(1)</w:t>
      </w:r>
      <w:r w:rsidR="009E1AA5" w:rsidRPr="00637FE8">
        <w:rPr>
          <w:rFonts w:asciiTheme="majorEastAsia" w:eastAsiaTheme="majorEastAsia" w:hAnsiTheme="majorEastAsia" w:hint="eastAsia"/>
          <w:sz w:val="21"/>
          <w:szCs w:val="21"/>
        </w:rPr>
        <w:t>随机选择K个聚类中心</w:t>
      </w:r>
      <w:r w:rsidR="006B726C">
        <w:rPr>
          <w:rFonts w:asciiTheme="majorEastAsia" w:eastAsiaTheme="majorEastAsia" w:hAnsiTheme="majorEastAsia" w:hint="eastAsia"/>
          <w:sz w:val="21"/>
          <w:szCs w:val="21"/>
        </w:rPr>
        <w:t>。</w:t>
      </w:r>
    </w:p>
    <w:p w:rsidR="009E1AA5" w:rsidRPr="00637FE8" w:rsidRDefault="00637FE8" w:rsidP="00114A77">
      <w:pPr>
        <w:spacing w:afterLines="50" w:after="180" w:line="320" w:lineRule="exact"/>
        <w:ind w:firstLineChars="0" w:firstLine="0"/>
        <w:rPr>
          <w:rFonts w:asciiTheme="majorEastAsia" w:eastAsiaTheme="majorEastAsia" w:hAnsiTheme="majorEastAsia"/>
          <w:sz w:val="21"/>
          <w:szCs w:val="21"/>
        </w:rPr>
      </w:pPr>
      <w:r w:rsidRPr="00637FE8">
        <w:rPr>
          <w:rFonts w:asciiTheme="majorEastAsia" w:eastAsiaTheme="majorEastAsia" w:hAnsiTheme="majorEastAsia" w:hint="eastAsia"/>
          <w:sz w:val="21"/>
          <w:szCs w:val="21"/>
        </w:rPr>
        <w:t>(2)</w:t>
      </w:r>
      <w:r w:rsidR="009E1AA5" w:rsidRPr="00637FE8">
        <w:rPr>
          <w:rFonts w:asciiTheme="majorEastAsia" w:eastAsiaTheme="majorEastAsia" w:hAnsiTheme="majorEastAsia" w:hint="eastAsia"/>
          <w:sz w:val="21"/>
          <w:szCs w:val="21"/>
        </w:rPr>
        <w:t>重复3、4步，直至满足一定条件</w:t>
      </w:r>
      <w:r w:rsidR="006B726C">
        <w:rPr>
          <w:rFonts w:asciiTheme="majorEastAsia" w:eastAsiaTheme="majorEastAsia" w:hAnsiTheme="majorEastAsia" w:hint="eastAsia"/>
          <w:sz w:val="21"/>
          <w:szCs w:val="21"/>
        </w:rPr>
        <w:t>。</w:t>
      </w:r>
    </w:p>
    <w:p w:rsidR="009E1AA5" w:rsidRPr="00637FE8" w:rsidRDefault="00637FE8" w:rsidP="00114A77">
      <w:pPr>
        <w:spacing w:afterLines="50" w:after="180" w:line="320" w:lineRule="exact"/>
        <w:ind w:firstLineChars="0" w:firstLine="0"/>
        <w:rPr>
          <w:rFonts w:asciiTheme="majorEastAsia" w:eastAsiaTheme="majorEastAsia" w:hAnsiTheme="majorEastAsia"/>
          <w:sz w:val="21"/>
          <w:szCs w:val="21"/>
        </w:rPr>
      </w:pPr>
      <w:r w:rsidRPr="00637FE8">
        <w:rPr>
          <w:rFonts w:asciiTheme="majorEastAsia" w:eastAsiaTheme="majorEastAsia" w:hAnsiTheme="majorEastAsia" w:hint="eastAsia"/>
          <w:sz w:val="21"/>
          <w:szCs w:val="21"/>
        </w:rPr>
        <w:t>(3)</w:t>
      </w:r>
      <w:r w:rsidR="009E1AA5" w:rsidRPr="00637FE8">
        <w:rPr>
          <w:rFonts w:asciiTheme="majorEastAsia" w:eastAsiaTheme="majorEastAsia" w:hAnsiTheme="majorEastAsia" w:hint="eastAsia"/>
          <w:sz w:val="21"/>
          <w:szCs w:val="21"/>
        </w:rPr>
        <w:t>对于每一个数据点</w:t>
      </w: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oMath>
      <w:r w:rsidR="009E1AA5" w:rsidRPr="00637FE8">
        <w:rPr>
          <w:rFonts w:asciiTheme="majorEastAsia" w:eastAsiaTheme="majorEastAsia" w:hAnsiTheme="majorEastAsia" w:hint="eastAsia"/>
          <w:sz w:val="21"/>
          <w:szCs w:val="21"/>
        </w:rPr>
        <w:t>，计算它到每个中心</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oMath>
      <w:r w:rsidR="009E1AA5" w:rsidRPr="00637FE8">
        <w:rPr>
          <w:rFonts w:asciiTheme="majorEastAsia" w:eastAsiaTheme="majorEastAsia" w:hAnsiTheme="majorEastAsia" w:hint="eastAsia"/>
          <w:sz w:val="21"/>
          <w:szCs w:val="21"/>
        </w:rPr>
        <w:t>的</w:t>
      </w:r>
      <w:r w:rsidR="00DC5B7A" w:rsidRPr="00637FE8">
        <w:rPr>
          <w:rFonts w:asciiTheme="majorEastAsia" w:eastAsiaTheme="majorEastAsia" w:hAnsiTheme="majorEastAsia" w:hint="eastAsia"/>
          <w:sz w:val="21"/>
          <w:szCs w:val="21"/>
        </w:rPr>
        <w:t>隶</w:t>
      </w:r>
      <w:r w:rsidR="009E1AA5" w:rsidRPr="00637FE8">
        <w:rPr>
          <w:rFonts w:asciiTheme="majorEastAsia" w:eastAsiaTheme="majorEastAsia" w:hAnsiTheme="majorEastAsia" w:cs="Arial" w:hint="eastAsia"/>
          <w:color w:val="313131"/>
          <w:sz w:val="21"/>
          <w:szCs w:val="21"/>
        </w:rPr>
        <w:t>属</w:t>
      </w:r>
      <w:r w:rsidR="009E1AA5" w:rsidRPr="00637FE8">
        <w:rPr>
          <w:rFonts w:asciiTheme="majorEastAsia" w:eastAsiaTheme="majorEastAsia" w:hAnsiTheme="majorEastAsia" w:cs="Arial"/>
          <w:color w:val="313131"/>
          <w:sz w:val="21"/>
          <w:szCs w:val="21"/>
        </w:rPr>
        <w:t>函数</w:t>
      </w:r>
      <m:oMath>
        <m:r>
          <m:rPr>
            <m:sty m:val="p"/>
          </m:rPr>
          <w:rPr>
            <w:rFonts w:ascii="Cambria Math" w:eastAsiaTheme="majorEastAsia" w:hAnsiTheme="majorEastAsia" w:cs="Arial"/>
            <w:color w:val="313131"/>
            <w:sz w:val="21"/>
            <w:szCs w:val="21"/>
          </w:rPr>
          <m:t>u(</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r>
          <m:rPr>
            <m:sty m:val="p"/>
          </m:rPr>
          <w:rPr>
            <w:rFonts w:ascii="Cambria Math" w:eastAsiaTheme="majorEastAsia" w:hAnsiTheme="majorEastAsia" w:cs="Arial"/>
            <w:color w:val="313131"/>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cs="Arial"/>
            <w:color w:val="313131"/>
            <w:sz w:val="21"/>
            <w:szCs w:val="21"/>
          </w:rPr>
          <m:t>)</m:t>
        </m:r>
      </m:oMath>
      <w:r w:rsidR="009E1AA5" w:rsidRPr="00637FE8">
        <w:rPr>
          <w:rFonts w:asciiTheme="majorEastAsia" w:eastAsiaTheme="majorEastAsia" w:hAnsiTheme="majorEastAsia" w:cs="Arial" w:hint="eastAsia"/>
          <w:color w:val="313131"/>
          <w:sz w:val="21"/>
          <w:szCs w:val="21"/>
        </w:rPr>
        <w:t>和权重</w:t>
      </w: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oMath>
      <w:r w:rsidR="009E1AA5" w:rsidRPr="00637FE8">
        <w:rPr>
          <w:rFonts w:asciiTheme="majorEastAsia" w:eastAsiaTheme="majorEastAsia" w:hAnsiTheme="majorEastAsia" w:cs="Arial" w:hint="eastAsia"/>
          <w:color w:val="313131"/>
          <w:sz w:val="21"/>
          <w:szCs w:val="21"/>
        </w:rPr>
        <w:t>，根据一定的准则函数把每个数据点分配到相应的簇。</w:t>
      </w:r>
    </w:p>
    <w:p w:rsidR="009E1AA5" w:rsidRPr="00637FE8" w:rsidRDefault="00637FE8" w:rsidP="00114A77">
      <w:pPr>
        <w:spacing w:afterLines="50" w:after="180" w:line="320" w:lineRule="exact"/>
        <w:ind w:firstLineChars="0" w:firstLine="0"/>
        <w:rPr>
          <w:rFonts w:asciiTheme="majorEastAsia" w:eastAsiaTheme="majorEastAsia" w:hAnsiTheme="majorEastAsia"/>
          <w:sz w:val="21"/>
          <w:szCs w:val="21"/>
        </w:rPr>
      </w:pPr>
      <w:r w:rsidRPr="00637FE8">
        <w:rPr>
          <w:rFonts w:asciiTheme="majorEastAsia" w:eastAsiaTheme="majorEastAsia" w:hAnsiTheme="majorEastAsia" w:hint="eastAsia"/>
          <w:sz w:val="21"/>
          <w:szCs w:val="21"/>
        </w:rPr>
        <w:t>(4)</w:t>
      </w:r>
      <w:r w:rsidR="009E1AA5" w:rsidRPr="00637FE8">
        <w:rPr>
          <w:rFonts w:asciiTheme="majorEastAsia" w:eastAsiaTheme="majorEastAsia" w:hAnsiTheme="majorEastAsia" w:hint="eastAsia"/>
          <w:sz w:val="21"/>
          <w:szCs w:val="21"/>
        </w:rPr>
        <w:t>重新计算每个簇的中心点：</w:t>
      </w:r>
    </w:p>
    <w:p w:rsidR="009E1AA5" w:rsidRPr="00637FE8" w:rsidRDefault="005E5DD6" w:rsidP="00114A77">
      <w:pPr>
        <w:spacing w:afterLines="50" w:after="180" w:line="320" w:lineRule="exact"/>
        <w:ind w:firstLineChars="0" w:firstLine="440"/>
        <w:rPr>
          <w:rFonts w:asciiTheme="majorEastAsia" w:eastAsiaTheme="majorEastAsia" w:hAnsiTheme="majorEastAsia"/>
          <w:sz w:val="21"/>
          <w:szCs w:val="21"/>
        </w:rPr>
      </w:pP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oMath>
      <w:r w:rsidR="009E1AA5" w:rsidRPr="00637FE8">
        <w:rPr>
          <w:rFonts w:asciiTheme="majorEastAsia" w:eastAsiaTheme="majorEastAsia" w:hAnsiTheme="majorEastAsia" w:hint="eastAsia"/>
          <w:sz w:val="21"/>
          <w:szCs w:val="21"/>
        </w:rPr>
        <w:t>=</w:t>
      </w:r>
      <m:oMath>
        <m:f>
          <m:fPr>
            <m:ctrlPr>
              <w:rPr>
                <w:rFonts w:ascii="Cambria Math" w:eastAsiaTheme="majorEastAsia" w:hAnsiTheme="majorEastAsia"/>
                <w:sz w:val="21"/>
                <w:szCs w:val="21"/>
              </w:rPr>
            </m:ctrlPr>
          </m:fPr>
          <m:num>
            <m:nary>
              <m:naryPr>
                <m:chr m:val="∑"/>
                <m:limLoc m:val="undOvr"/>
                <m:supHide m:val="1"/>
                <m:ctrlPr>
                  <w:rPr>
                    <w:rFonts w:ascii="Cambria Math" w:eastAsiaTheme="majorEastAsia" w:hAnsiTheme="majorEastAsia"/>
                    <w:sz w:val="21"/>
                    <w:szCs w:val="21"/>
                  </w:rPr>
                </m:ctrlPr>
              </m:naryPr>
              <m: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sub>
              <m:sup/>
              <m:e>
                <m:r>
                  <m:rPr>
                    <m:sty m:val="p"/>
                  </m:rPr>
                  <w:rPr>
                    <w:rFonts w:ascii="Cambria Math" w:eastAsiaTheme="majorEastAsia" w:hAnsiTheme="majorEastAsia"/>
                    <w:sz w:val="21"/>
                    <w:szCs w:val="21"/>
                  </w:rPr>
                  <m:t>u(</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sz w:val="21"/>
                    <w:szCs w:val="21"/>
                  </w:rPr>
                  <m:t>)</m:t>
                </m:r>
              </m:e>
            </m:nary>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num>
          <m:den>
            <m:nary>
              <m:naryPr>
                <m:chr m:val="∑"/>
                <m:limLoc m:val="undOvr"/>
                <m:supHide m:val="1"/>
                <m:ctrlPr>
                  <w:rPr>
                    <w:rFonts w:ascii="Cambria Math" w:eastAsiaTheme="majorEastAsia" w:hAnsiTheme="majorEastAsia"/>
                    <w:sz w:val="21"/>
                    <w:szCs w:val="21"/>
                  </w:rPr>
                </m:ctrlPr>
              </m:naryPr>
              <m: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sub>
              <m:sup/>
              <m:e>
                <m:r>
                  <m:rPr>
                    <m:sty m:val="p"/>
                  </m:rPr>
                  <w:rPr>
                    <w:rFonts w:ascii="Cambria Math" w:eastAsiaTheme="majorEastAsia" w:hAnsiTheme="majorEastAsia"/>
                    <w:sz w:val="21"/>
                    <w:szCs w:val="21"/>
                  </w:rPr>
                  <m:t>u(</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sz w:val="21"/>
                    <w:szCs w:val="21"/>
                  </w:rPr>
                  <m:t>)</m:t>
                </m:r>
              </m:e>
            </m:nary>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den>
        </m:f>
      </m:oMath>
      <w:r w:rsidR="00637FE8" w:rsidRPr="00637FE8">
        <w:rPr>
          <w:rFonts w:asciiTheme="majorEastAsia" w:eastAsiaTheme="majorEastAsia" w:hAnsiTheme="majorEastAsia" w:hint="eastAsia"/>
          <w:sz w:val="21"/>
          <w:szCs w:val="21"/>
        </w:rPr>
        <w:t xml:space="preserve">                                                              </w:t>
      </w:r>
      <w:r w:rsidR="00637FE8">
        <w:rPr>
          <w:rFonts w:asciiTheme="majorEastAsia" w:eastAsiaTheme="majorEastAsia" w:hAnsiTheme="majorEastAsia" w:hint="eastAsia"/>
          <w:sz w:val="21"/>
          <w:szCs w:val="21"/>
        </w:rPr>
        <w:t xml:space="preserve"> </w:t>
      </w:r>
      <w:r w:rsidR="00637FE8" w:rsidRPr="00637FE8">
        <w:rPr>
          <w:rFonts w:asciiTheme="majorEastAsia" w:eastAsiaTheme="majorEastAsia" w:hAnsiTheme="majorEastAsia" w:hint="eastAsia"/>
          <w:sz w:val="21"/>
          <w:szCs w:val="21"/>
        </w:rPr>
        <w:t xml:space="preserve"> (公式8)</w:t>
      </w:r>
    </w:p>
    <w:p w:rsidR="009E1AA5" w:rsidRPr="005608D5" w:rsidRDefault="009E1AA5" w:rsidP="00114A77">
      <w:pPr>
        <w:spacing w:afterLines="50" w:after="180" w:line="320" w:lineRule="exact"/>
        <w:ind w:firstLine="420"/>
        <w:rPr>
          <w:rFonts w:asciiTheme="majorEastAsia" w:eastAsiaTheme="majorEastAsia" w:hAnsiTheme="majorEastAsia"/>
          <w:color w:val="313131"/>
          <w:sz w:val="21"/>
          <w:szCs w:val="21"/>
        </w:rPr>
      </w:pPr>
      <w:r w:rsidRPr="005608D5">
        <w:rPr>
          <w:rFonts w:asciiTheme="majorEastAsia" w:eastAsiaTheme="majorEastAsia" w:hAnsiTheme="majorEastAsia" w:hint="eastAsia"/>
          <w:sz w:val="21"/>
          <w:szCs w:val="21"/>
        </w:rPr>
        <w:t>其中</w:t>
      </w:r>
      <w:r w:rsidR="00DC5B7A" w:rsidRPr="005608D5">
        <w:rPr>
          <w:rFonts w:asciiTheme="majorEastAsia" w:eastAsiaTheme="majorEastAsia" w:hAnsiTheme="majorEastAsia" w:hint="eastAsia"/>
          <w:sz w:val="21"/>
          <w:szCs w:val="21"/>
        </w:rPr>
        <w:t>隶</w:t>
      </w:r>
      <w:r w:rsidRPr="005608D5">
        <w:rPr>
          <w:rFonts w:asciiTheme="majorEastAsia" w:eastAsiaTheme="majorEastAsia" w:hAnsiTheme="majorEastAsia" w:hint="eastAsia"/>
          <w:sz w:val="21"/>
          <w:szCs w:val="21"/>
        </w:rPr>
        <w:t>属函数是表示一个</w:t>
      </w:r>
      <w:r w:rsidR="005B6412">
        <w:rPr>
          <w:rFonts w:asciiTheme="majorEastAsia" w:eastAsiaTheme="majorEastAsia" w:hAnsiTheme="majorEastAsia" w:hint="eastAsia"/>
          <w:sz w:val="21"/>
          <w:szCs w:val="21"/>
        </w:rPr>
        <w:t>数据点</w:t>
      </w: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oMath>
      <w:r w:rsidRPr="005608D5">
        <w:rPr>
          <w:rFonts w:asciiTheme="majorEastAsia" w:eastAsiaTheme="majorEastAsia" w:hAnsiTheme="majorEastAsia" w:hint="eastAsia"/>
          <w:sz w:val="21"/>
          <w:szCs w:val="21"/>
        </w:rPr>
        <w:t>隶属于</w:t>
      </w:r>
      <w:r w:rsidR="005B6412">
        <w:rPr>
          <w:rFonts w:asciiTheme="majorEastAsia" w:eastAsiaTheme="majorEastAsia" w:hAnsiTheme="majorEastAsia" w:hint="eastAsia"/>
          <w:sz w:val="21"/>
          <w:szCs w:val="21"/>
        </w:rPr>
        <w:t>簇k</w:t>
      </w:r>
      <w:r w:rsidRPr="005608D5">
        <w:rPr>
          <w:rFonts w:asciiTheme="majorEastAsia" w:eastAsiaTheme="majorEastAsia" w:hAnsiTheme="majorEastAsia" w:hint="eastAsia"/>
          <w:sz w:val="21"/>
          <w:szCs w:val="21"/>
        </w:rPr>
        <w:t>的程度的函数。</w:t>
      </w:r>
      <w:r w:rsidR="000D7357">
        <w:rPr>
          <w:rFonts w:asciiTheme="majorEastAsia" w:eastAsiaTheme="majorEastAsia" w:hAnsiTheme="majorEastAsia" w:hint="eastAsia"/>
          <w:sz w:val="21"/>
          <w:szCs w:val="21"/>
        </w:rPr>
        <w:t>硬聚类算法用硬的隶属函数，而模糊的聚类算法使用软隶属函数</w:t>
      </w:r>
      <w:r w:rsidR="000D7357" w:rsidRPr="000D7357">
        <w:rPr>
          <w:rFonts w:asciiTheme="majorEastAsia" w:eastAsiaTheme="majorEastAsia" w:hAnsiTheme="majorEastAsia" w:hint="eastAsia"/>
          <w:sz w:val="21"/>
          <w:szCs w:val="21"/>
          <w:vertAlign w:val="superscript"/>
        </w:rPr>
        <w:t>[4]</w:t>
      </w:r>
      <w:r w:rsidR="000D7357">
        <w:rPr>
          <w:rFonts w:asciiTheme="majorEastAsia" w:eastAsiaTheme="majorEastAsia" w:hAnsiTheme="majorEastAsia" w:hint="eastAsia"/>
          <w:sz w:val="21"/>
          <w:szCs w:val="21"/>
        </w:rPr>
        <w:t>。</w:t>
      </w:r>
      <w:r w:rsidRPr="005608D5">
        <w:rPr>
          <w:rFonts w:asciiTheme="majorEastAsia" w:eastAsiaTheme="majorEastAsia" w:hAnsiTheme="majorEastAsia" w:hint="eastAsia"/>
          <w:sz w:val="21"/>
          <w:szCs w:val="21"/>
        </w:rPr>
        <w:t>本算法中</w:t>
      </w:r>
      <m:oMath>
        <m:r>
          <m:rPr>
            <m:sty m:val="p"/>
          </m:rPr>
          <w:rPr>
            <w:rFonts w:ascii="Cambria Math" w:eastAsiaTheme="majorEastAsia" w:hAnsiTheme="majorEastAsia" w:cs="Arial"/>
            <w:color w:val="313131"/>
            <w:sz w:val="21"/>
            <w:szCs w:val="21"/>
          </w:rPr>
          <m:t>u(</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r>
          <m:rPr>
            <m:sty m:val="p"/>
          </m:rPr>
          <w:rPr>
            <w:rFonts w:ascii="Cambria Math" w:eastAsiaTheme="majorEastAsia" w:hAnsiTheme="majorEastAsia" w:cs="Arial"/>
            <w:color w:val="313131"/>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cs="Arial"/>
            <w:color w:val="313131"/>
            <w:sz w:val="21"/>
            <w:szCs w:val="21"/>
          </w:rPr>
          <m:t>)</m:t>
        </m:r>
      </m:oMath>
      <w:r w:rsidRPr="005608D5">
        <w:rPr>
          <w:rFonts w:asciiTheme="majorEastAsia" w:eastAsiaTheme="majorEastAsia" w:hAnsiTheme="majorEastAsia" w:hint="eastAsia"/>
          <w:color w:val="313131"/>
          <w:sz w:val="21"/>
          <w:szCs w:val="21"/>
        </w:rPr>
        <w:t>是用来确定数据点</w:t>
      </w: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oMath>
      <w:r w:rsidRPr="005608D5">
        <w:rPr>
          <w:rFonts w:asciiTheme="majorEastAsia" w:eastAsiaTheme="majorEastAsia" w:hAnsiTheme="majorEastAsia" w:hint="eastAsia"/>
          <w:color w:val="313131"/>
          <w:sz w:val="21"/>
          <w:szCs w:val="21"/>
        </w:rPr>
        <w:t>属于簇k中的</w:t>
      </w:r>
      <w:r w:rsidR="00DC5B7A" w:rsidRPr="005608D5">
        <w:rPr>
          <w:rFonts w:asciiTheme="majorEastAsia" w:eastAsiaTheme="majorEastAsia" w:hAnsiTheme="majorEastAsia" w:hint="eastAsia"/>
          <w:color w:val="313131"/>
          <w:sz w:val="21"/>
          <w:szCs w:val="21"/>
        </w:rPr>
        <w:t>程度的函数</w:t>
      </w:r>
      <w:r w:rsidRPr="005608D5">
        <w:rPr>
          <w:rFonts w:asciiTheme="majorEastAsia" w:eastAsiaTheme="majorEastAsia" w:hAnsiTheme="majorEastAsia" w:hint="eastAsia"/>
          <w:color w:val="313131"/>
          <w:sz w:val="21"/>
          <w:szCs w:val="21"/>
        </w:rPr>
        <w:t>。它必须满足的条件是：</w:t>
      </w:r>
    </w:p>
    <w:p w:rsidR="009E1AA5" w:rsidRPr="005608D5" w:rsidRDefault="009E1AA5" w:rsidP="00114A77">
      <w:pPr>
        <w:pStyle w:val="a3"/>
        <w:numPr>
          <w:ilvl w:val="0"/>
          <w:numId w:val="11"/>
        </w:numPr>
        <w:spacing w:afterLines="50" w:after="180" w:line="320" w:lineRule="exact"/>
        <w:ind w:firstLineChars="0"/>
        <w:rPr>
          <w:rFonts w:asciiTheme="majorEastAsia" w:eastAsiaTheme="majorEastAsia" w:hAnsiTheme="majorEastAsia"/>
          <w:sz w:val="21"/>
          <w:szCs w:val="21"/>
        </w:rPr>
      </w:pPr>
      <m:oMath>
        <m:r>
          <m:rPr>
            <m:sty m:val="p"/>
          </m:rPr>
          <w:rPr>
            <w:rFonts w:ascii="Cambria Math" w:eastAsiaTheme="majorEastAsia" w:hAnsiTheme="majorEastAsia" w:cs="Arial"/>
            <w:color w:val="313131"/>
            <w:sz w:val="21"/>
            <w:szCs w:val="21"/>
          </w:rPr>
          <m:t>u</m:t>
        </m:r>
        <m:d>
          <m:dPr>
            <m:ctrlPr>
              <w:rPr>
                <w:rFonts w:ascii="Cambria Math" w:eastAsiaTheme="majorEastAsia" w:hAnsiTheme="majorEastAsia" w:cs="Arial"/>
                <w:color w:val="313131"/>
                <w:sz w:val="21"/>
                <w:szCs w:val="21"/>
              </w:rPr>
            </m:ctrlPr>
          </m:dPr>
          <m:e>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e>
          <m:e>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e>
        </m:d>
      </m:oMath>
      <w:r w:rsidRPr="005608D5">
        <w:rPr>
          <w:rFonts w:asciiTheme="majorEastAsia" w:eastAsiaTheme="majorEastAsia" w:hAnsiTheme="majorEastAsia" w:hint="eastAsia"/>
          <w:color w:val="313131"/>
          <w:sz w:val="21"/>
          <w:szCs w:val="21"/>
        </w:rPr>
        <w:t>&gt;=0,p=1，…，</w:t>
      </w:r>
      <m:oMath>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N</m:t>
            </m:r>
          </m:e>
          <m:sub>
            <m:r>
              <m:rPr>
                <m:sty m:val="p"/>
              </m:rPr>
              <w:rPr>
                <w:rFonts w:ascii="Cambria Math" w:eastAsiaTheme="majorEastAsia" w:hAnsiTheme="majorEastAsia"/>
                <w:color w:val="313131"/>
                <w:sz w:val="21"/>
                <w:szCs w:val="21"/>
              </w:rPr>
              <m:t>p</m:t>
            </m:r>
          </m:sub>
        </m:sSub>
      </m:oMath>
      <w:r w:rsidRPr="005608D5">
        <w:rPr>
          <w:rFonts w:asciiTheme="majorEastAsia" w:eastAsiaTheme="majorEastAsia" w:hAnsiTheme="majorEastAsia" w:hint="eastAsia"/>
          <w:color w:val="313131"/>
          <w:sz w:val="21"/>
          <w:szCs w:val="21"/>
        </w:rPr>
        <w:t>,k = 1,…,K</w:t>
      </w:r>
      <w:r w:rsidR="00637FE8">
        <w:rPr>
          <w:rFonts w:asciiTheme="majorEastAsia" w:eastAsiaTheme="majorEastAsia" w:hAnsiTheme="majorEastAsia" w:hint="eastAsia"/>
          <w:color w:val="313131"/>
          <w:sz w:val="21"/>
          <w:szCs w:val="21"/>
        </w:rPr>
        <w:t xml:space="preserve">                                                (公式9)</w:t>
      </w:r>
    </w:p>
    <w:p w:rsidR="009E1AA5" w:rsidRPr="005608D5" w:rsidRDefault="005E5DD6" w:rsidP="00114A77">
      <w:pPr>
        <w:pStyle w:val="a3"/>
        <w:numPr>
          <w:ilvl w:val="0"/>
          <w:numId w:val="11"/>
        </w:numPr>
        <w:spacing w:afterLines="50" w:after="180" w:line="320" w:lineRule="exact"/>
        <w:ind w:firstLineChars="0"/>
        <w:rPr>
          <w:rFonts w:asciiTheme="majorEastAsia" w:eastAsiaTheme="majorEastAsia" w:hAnsiTheme="majorEastAsia"/>
          <w:sz w:val="21"/>
          <w:szCs w:val="21"/>
        </w:rPr>
      </w:pPr>
      <m:oMath>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k=1</m:t>
            </m:r>
          </m:sub>
          <m:sup>
            <m:r>
              <m:rPr>
                <m:sty m:val="p"/>
              </m:rPr>
              <w:rPr>
                <w:rFonts w:ascii="Cambria Math" w:eastAsiaTheme="majorEastAsia" w:hAnsiTheme="majorEastAsia"/>
                <w:sz w:val="21"/>
                <w:szCs w:val="21"/>
              </w:rPr>
              <m:t>K</m:t>
            </m:r>
          </m:sup>
          <m:e>
            <m:r>
              <m:rPr>
                <m:sty m:val="p"/>
              </m:rPr>
              <w:rPr>
                <w:rFonts w:ascii="Cambria Math" w:eastAsiaTheme="majorEastAsia" w:hAnsiTheme="majorEastAsia" w:cs="Arial"/>
                <w:color w:val="313131"/>
                <w:sz w:val="21"/>
                <w:szCs w:val="21"/>
              </w:rPr>
              <m:t>u</m:t>
            </m:r>
            <m:d>
              <m:dPr>
                <m:ctrlPr>
                  <w:rPr>
                    <w:rFonts w:ascii="Cambria Math" w:eastAsiaTheme="majorEastAsia" w:hAnsiTheme="majorEastAsia" w:cs="Arial"/>
                    <w:color w:val="313131"/>
                    <w:sz w:val="21"/>
                    <w:szCs w:val="21"/>
                  </w:rPr>
                </m:ctrlPr>
              </m:dPr>
              <m:e>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e>
              <m:e>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e>
            </m:d>
          </m:e>
        </m:nary>
      </m:oMath>
      <w:r w:rsidR="009E1AA5" w:rsidRPr="005608D5">
        <w:rPr>
          <w:rFonts w:asciiTheme="majorEastAsia" w:eastAsiaTheme="majorEastAsia" w:hAnsiTheme="majorEastAsia" w:hint="eastAsia"/>
          <w:sz w:val="21"/>
          <w:szCs w:val="21"/>
        </w:rPr>
        <w:t xml:space="preserve"> = 1,p=</w:t>
      </w:r>
      <w:r w:rsidR="009E1AA5" w:rsidRPr="005608D5">
        <w:rPr>
          <w:rFonts w:asciiTheme="majorEastAsia" w:eastAsiaTheme="majorEastAsia" w:hAnsiTheme="majorEastAsia" w:hint="eastAsia"/>
          <w:color w:val="313131"/>
          <w:sz w:val="21"/>
          <w:szCs w:val="21"/>
        </w:rPr>
        <w:t>1，…，</w:t>
      </w:r>
      <m:oMath>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N</m:t>
            </m:r>
          </m:e>
          <m:sub>
            <m:r>
              <m:rPr>
                <m:sty m:val="p"/>
              </m:rPr>
              <w:rPr>
                <w:rFonts w:ascii="Cambria Math" w:eastAsiaTheme="majorEastAsia" w:hAnsiTheme="majorEastAsia"/>
                <w:color w:val="313131"/>
                <w:sz w:val="21"/>
                <w:szCs w:val="21"/>
              </w:rPr>
              <m:t>p</m:t>
            </m:r>
          </m:sub>
        </m:sSub>
      </m:oMath>
      <w:r w:rsidR="00637FE8">
        <w:rPr>
          <w:rFonts w:asciiTheme="majorEastAsia" w:eastAsiaTheme="majorEastAsia" w:hAnsiTheme="majorEastAsia" w:hint="eastAsia"/>
          <w:color w:val="313131"/>
          <w:sz w:val="21"/>
          <w:szCs w:val="21"/>
        </w:rPr>
        <w:t xml:space="preserve">                                                      (公式10)</w:t>
      </w:r>
    </w:p>
    <w:p w:rsidR="009E1AA5" w:rsidRPr="005608D5" w:rsidRDefault="009E1AA5" w:rsidP="00114A77">
      <w:pPr>
        <w:pStyle w:val="a3"/>
        <w:spacing w:afterLines="50" w:after="180" w:line="320" w:lineRule="exact"/>
        <w:rPr>
          <w:rFonts w:asciiTheme="majorEastAsia" w:eastAsiaTheme="majorEastAsia" w:hAnsiTheme="majorEastAsia"/>
          <w:color w:val="313131"/>
          <w:sz w:val="21"/>
          <w:szCs w:val="21"/>
        </w:rPr>
      </w:pPr>
      <w:r w:rsidRPr="005608D5">
        <w:rPr>
          <w:rFonts w:asciiTheme="majorEastAsia" w:eastAsiaTheme="majorEastAsia" w:hAnsiTheme="majorEastAsia" w:hint="eastAsia"/>
          <w:sz w:val="21"/>
          <w:szCs w:val="21"/>
        </w:rPr>
        <w:t>其中权重</w:t>
      </w:r>
      <w:bookmarkStart w:id="5" w:name="OLE_LINK3"/>
      <w:bookmarkStart w:id="6" w:name="OLE_LINK4"/>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oMath>
      <w:bookmarkEnd w:id="5"/>
      <w:bookmarkEnd w:id="6"/>
      <w:r w:rsidRPr="005608D5">
        <w:rPr>
          <w:rFonts w:asciiTheme="majorEastAsia" w:eastAsiaTheme="majorEastAsia" w:hAnsiTheme="majorEastAsia" w:hint="eastAsia"/>
          <w:color w:val="313131"/>
          <w:sz w:val="21"/>
          <w:szCs w:val="21"/>
        </w:rPr>
        <w:t>是用来确定数据点</w:t>
      </w: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oMath>
      <w:r w:rsidRPr="005608D5">
        <w:rPr>
          <w:rFonts w:asciiTheme="majorEastAsia" w:eastAsiaTheme="majorEastAsia" w:hAnsiTheme="majorEastAsia" w:hint="eastAsia"/>
          <w:color w:val="313131"/>
          <w:sz w:val="21"/>
          <w:szCs w:val="21"/>
        </w:rPr>
        <w:t>在下一次迭代中重新计算中心点时所占的比例，而</w:t>
      </w:r>
      <w:bookmarkStart w:id="7" w:name="OLE_LINK9"/>
      <w:bookmarkStart w:id="8" w:name="OLE_LINK10"/>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oMath>
      <w:bookmarkEnd w:id="7"/>
      <w:bookmarkEnd w:id="8"/>
      <w:r w:rsidRPr="005608D5">
        <w:rPr>
          <w:rFonts w:asciiTheme="majorEastAsia" w:eastAsiaTheme="majorEastAsia" w:hAnsiTheme="majorEastAsia" w:hint="eastAsia"/>
          <w:color w:val="313131"/>
          <w:sz w:val="21"/>
          <w:szCs w:val="21"/>
        </w:rPr>
        <w:t>&gt;0。不同的终止条件会用在不同的聚类算法中，例如：</w:t>
      </w:r>
    </w:p>
    <w:p w:rsidR="009E1AA5" w:rsidRPr="00637FE8" w:rsidRDefault="00637FE8" w:rsidP="00114A77">
      <w:pPr>
        <w:spacing w:afterLines="50" w:after="180" w:line="320" w:lineRule="exact"/>
        <w:ind w:firstLineChars="0" w:firstLine="0"/>
        <w:rPr>
          <w:rFonts w:asciiTheme="majorEastAsia" w:eastAsiaTheme="majorEastAsia" w:hAnsiTheme="majorEastAsia"/>
          <w:sz w:val="21"/>
          <w:szCs w:val="21"/>
        </w:rPr>
      </w:pPr>
      <w:r>
        <w:rPr>
          <w:rFonts w:asciiTheme="majorEastAsia" w:eastAsiaTheme="majorEastAsia" w:hAnsiTheme="majorEastAsia" w:hint="eastAsia"/>
          <w:sz w:val="21"/>
          <w:szCs w:val="21"/>
        </w:rPr>
        <w:t>(1)</w:t>
      </w:r>
      <w:r w:rsidR="009E1AA5" w:rsidRPr="00637FE8">
        <w:rPr>
          <w:rFonts w:asciiTheme="majorEastAsia" w:eastAsiaTheme="majorEastAsia" w:hAnsiTheme="majorEastAsia" w:hint="eastAsia"/>
          <w:sz w:val="21"/>
          <w:szCs w:val="21"/>
        </w:rPr>
        <w:t>迭代次数超出一定次数。</w:t>
      </w:r>
    </w:p>
    <w:p w:rsidR="009E1AA5" w:rsidRDefault="00637FE8" w:rsidP="00114A77">
      <w:pPr>
        <w:spacing w:afterLines="50" w:after="180" w:line="320" w:lineRule="exact"/>
        <w:ind w:firstLineChars="0" w:firstLine="0"/>
        <w:rPr>
          <w:rFonts w:asciiTheme="majorEastAsia" w:eastAsiaTheme="majorEastAsia" w:hAnsiTheme="majorEastAsia"/>
          <w:sz w:val="21"/>
          <w:szCs w:val="21"/>
        </w:rPr>
      </w:pPr>
      <w:r w:rsidRPr="00637FE8">
        <w:rPr>
          <w:rFonts w:asciiTheme="majorEastAsia" w:eastAsiaTheme="majorEastAsia" w:hAnsiTheme="majorEastAsia" w:hint="eastAsia"/>
          <w:sz w:val="21"/>
          <w:szCs w:val="21"/>
        </w:rPr>
        <w:t>(2)</w:t>
      </w:r>
      <w:r w:rsidR="000F7656">
        <w:rPr>
          <w:rFonts w:asciiTheme="majorEastAsia" w:eastAsiaTheme="majorEastAsia" w:hAnsiTheme="majorEastAsia" w:hint="eastAsia"/>
          <w:sz w:val="21"/>
          <w:szCs w:val="21"/>
        </w:rPr>
        <w:t>每个簇的均值</w:t>
      </w:r>
      <w:r w:rsidR="009E1AA5" w:rsidRPr="00637FE8">
        <w:rPr>
          <w:rFonts w:asciiTheme="majorEastAsia" w:eastAsiaTheme="majorEastAsia" w:hAnsiTheme="majorEastAsia" w:hint="eastAsia"/>
          <w:sz w:val="21"/>
          <w:szCs w:val="21"/>
        </w:rPr>
        <w:t>的变化小于一定阈值。</w:t>
      </w:r>
    </w:p>
    <w:p w:rsidR="00633FCA" w:rsidRPr="00637FE8" w:rsidRDefault="00633FCA" w:rsidP="00114A77">
      <w:pPr>
        <w:spacing w:afterLines="50" w:after="180" w:line="320" w:lineRule="exact"/>
        <w:ind w:firstLineChars="0" w:firstLine="0"/>
        <w:rPr>
          <w:rFonts w:asciiTheme="majorEastAsia" w:eastAsiaTheme="majorEastAsia" w:hAnsiTheme="majorEastAsia"/>
          <w:sz w:val="21"/>
          <w:szCs w:val="21"/>
        </w:rPr>
      </w:pPr>
      <w:r>
        <w:rPr>
          <w:rFonts w:asciiTheme="majorEastAsia" w:eastAsiaTheme="majorEastAsia" w:hAnsiTheme="majorEastAsia" w:hint="eastAsia"/>
          <w:sz w:val="21"/>
          <w:szCs w:val="21"/>
        </w:rPr>
        <w:t>(3)量化误差足够小。</w:t>
      </w:r>
    </w:p>
    <w:p w:rsidR="004D0BD6" w:rsidRPr="005608D5" w:rsidRDefault="009E1AA5"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基于划分的聚类算法有许多，下面介绍几中常见的基于划分的聚类算法。</w:t>
      </w:r>
    </w:p>
    <w:p w:rsidR="004D0BD6" w:rsidRPr="005608D5" w:rsidRDefault="004D0BD6"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3.2.1 K-means</w:t>
      </w:r>
    </w:p>
    <w:p w:rsidR="009E1AA5" w:rsidRPr="005608D5" w:rsidRDefault="008D1F23" w:rsidP="00114A77">
      <w:pPr>
        <w:shd w:val="clear" w:color="auto" w:fill="FFFFFF"/>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k-means算法</w:t>
      </w:r>
      <w:r w:rsidR="009E1AA5" w:rsidRPr="005608D5">
        <w:rPr>
          <w:rFonts w:asciiTheme="majorEastAsia" w:eastAsiaTheme="majorEastAsia" w:hAnsiTheme="majorEastAsia"/>
          <w:sz w:val="21"/>
          <w:szCs w:val="21"/>
        </w:rPr>
        <w:t>是最为经典的基于划分的聚类方法，是十大经典数据挖掘算法之一。</w:t>
      </w:r>
      <w:r w:rsidRPr="005608D5">
        <w:rPr>
          <w:rFonts w:asciiTheme="majorEastAsia" w:eastAsiaTheme="majorEastAsia" w:hAnsiTheme="majorEastAsia" w:hint="eastAsia"/>
          <w:sz w:val="21"/>
          <w:szCs w:val="21"/>
        </w:rPr>
        <w:t>k-means算法</w:t>
      </w:r>
      <w:r w:rsidR="009E1AA5" w:rsidRPr="005608D5">
        <w:rPr>
          <w:rFonts w:asciiTheme="majorEastAsia" w:eastAsiaTheme="majorEastAsia" w:hAnsiTheme="majorEastAsia"/>
          <w:sz w:val="21"/>
          <w:szCs w:val="21"/>
        </w:rPr>
        <w:t>的基本思想是：以空间中k个点为中心进行聚类，对最靠近他们的对象归类。通过迭代的方法，逐次更新各聚类中心的值，直至得到最好的聚类结果。</w:t>
      </w:r>
      <w:r w:rsidR="00DC5B7A" w:rsidRPr="005608D5">
        <w:rPr>
          <w:rFonts w:asciiTheme="majorEastAsia" w:eastAsiaTheme="majorEastAsia" w:hAnsiTheme="majorEastAsia" w:hint="eastAsia"/>
          <w:sz w:val="21"/>
          <w:szCs w:val="21"/>
        </w:rPr>
        <w:t>该算法的迭代的终止条件是直至中心点收敛。因此，K-means算法需要优化的目标函数是：</w:t>
      </w:r>
    </w:p>
    <w:p w:rsidR="00DC5B7A" w:rsidRPr="005608D5" w:rsidRDefault="005E5DD6" w:rsidP="00114A77">
      <w:pPr>
        <w:shd w:val="clear" w:color="auto" w:fill="FFFFFF"/>
        <w:spacing w:afterLines="50" w:after="180"/>
        <w:ind w:firstLine="420"/>
        <w:rPr>
          <w:rFonts w:asciiTheme="majorEastAsia" w:eastAsiaTheme="majorEastAsia" w:hAnsiTheme="majorEastAsia"/>
          <w:sz w:val="21"/>
          <w:szCs w:val="21"/>
        </w:rPr>
      </w:pP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J</m:t>
            </m:r>
          </m:e>
          <m:sub>
            <m:r>
              <m:rPr>
                <m:sty m:val="p"/>
              </m:rPr>
              <w:rPr>
                <w:rFonts w:ascii="Cambria Math" w:eastAsiaTheme="majorEastAsia" w:hAnsiTheme="majorEastAsia"/>
                <w:sz w:val="21"/>
                <w:szCs w:val="21"/>
              </w:rPr>
              <m:t>K</m:t>
            </m:r>
            <m:r>
              <m:rPr>
                <m:sty m:val="p"/>
              </m:rPr>
              <w:rPr>
                <w:rFonts w:ascii="MS Mincho" w:eastAsia="MS Mincho" w:hAnsi="MS Mincho" w:cs="MS Mincho" w:hint="eastAsia"/>
                <w:sz w:val="21"/>
                <w:szCs w:val="21"/>
              </w:rPr>
              <m:t>-</m:t>
            </m:r>
            <m:r>
              <m:rPr>
                <m:sty m:val="p"/>
              </m:rPr>
              <w:rPr>
                <w:rFonts w:ascii="Cambria Math" w:eastAsiaTheme="majorEastAsia" w:hAnsiTheme="majorEastAsia"/>
                <w:sz w:val="21"/>
                <w:szCs w:val="21"/>
              </w:rPr>
              <m:t>means</m:t>
            </m:r>
          </m:sub>
        </m:sSub>
        <m:r>
          <m:rPr>
            <m:sty m:val="p"/>
          </m:rPr>
          <w:rPr>
            <w:rFonts w:ascii="Cambria Math" w:eastAsiaTheme="majorEastAsia" w:hAnsiTheme="majorEastAsia"/>
            <w:sz w:val="21"/>
            <w:szCs w:val="21"/>
          </w:rPr>
          <m:t>=</m:t>
        </m:r>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k=1</m:t>
            </m:r>
          </m:sub>
          <m:sup>
            <m:r>
              <m:rPr>
                <m:sty m:val="p"/>
              </m:rPr>
              <w:rPr>
                <w:rFonts w:ascii="Cambria Math" w:eastAsiaTheme="majorEastAsia" w:hAnsiTheme="majorEastAsia"/>
                <w:sz w:val="21"/>
                <w:szCs w:val="21"/>
              </w:rPr>
              <m:t>K</m:t>
            </m:r>
          </m:sup>
          <m:e>
            <m:nary>
              <m:naryPr>
                <m:chr m:val="∑"/>
                <m:limLoc m:val="undOvr"/>
                <m:supHide m:val="1"/>
                <m:ctrlPr>
                  <w:rPr>
                    <w:rFonts w:ascii="Cambria Math" w:eastAsiaTheme="majorEastAsia" w:hAnsiTheme="majorEastAsia"/>
                    <w:sz w:val="21"/>
                    <w:szCs w:val="21"/>
                  </w:rPr>
                </m:ctrlPr>
              </m:naryPr>
              <m:sub>
                <m:r>
                  <m:rPr>
                    <m:sty m:val="p"/>
                  </m:rPr>
                  <w:rPr>
                    <w:rFonts w:ascii="Cambria Math" w:eastAsiaTheme="majorEastAsia" w:hAnsi="Cambria Math" w:cs="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C</m:t>
                    </m:r>
                  </m:e>
                  <m:sub>
                    <m:r>
                      <m:rPr>
                        <m:sty m:val="p"/>
                      </m:rPr>
                      <w:rPr>
                        <w:rFonts w:ascii="Cambria Math" w:eastAsiaTheme="majorEastAsia" w:hAnsiTheme="majorEastAsia"/>
                        <w:sz w:val="21"/>
                        <w:szCs w:val="21"/>
                      </w:rPr>
                      <m:t>k</m:t>
                    </m:r>
                  </m:sub>
                </m:sSub>
              </m:sub>
              <m:sup/>
              <m:e>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d</m:t>
                    </m:r>
                  </m:e>
                  <m:sup>
                    <m:r>
                      <m:rPr>
                        <m:sty m:val="p"/>
                      </m:rPr>
                      <w:rPr>
                        <w:rFonts w:ascii="Cambria Math" w:eastAsiaTheme="majorEastAsia" w:hAnsiTheme="majorEastAsia"/>
                        <w:sz w:val="21"/>
                        <w:szCs w:val="21"/>
                      </w:rPr>
                      <m:t>2</m:t>
                    </m:r>
                  </m:sup>
                </m:sSup>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e>
            </m:nary>
          </m:e>
        </m:nary>
      </m:oMath>
      <w:r w:rsidR="00637FE8">
        <w:rPr>
          <w:rFonts w:asciiTheme="majorEastAsia" w:eastAsiaTheme="majorEastAsia" w:hAnsiTheme="majorEastAsia" w:hint="eastAsia"/>
          <w:sz w:val="21"/>
          <w:szCs w:val="21"/>
        </w:rPr>
        <w:t xml:space="preserve">                                                     (公式11)</w:t>
      </w:r>
    </w:p>
    <w:p w:rsidR="00DC5B7A" w:rsidRPr="005608D5" w:rsidRDefault="00DC5B7A" w:rsidP="00114A77">
      <w:pPr>
        <w:shd w:val="clear" w:color="auto" w:fill="FFFFFF"/>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其中隶属函数和权重分别定义为：</w:t>
      </w:r>
    </w:p>
    <w:p w:rsidR="00DC5B7A" w:rsidRPr="005608D5" w:rsidRDefault="00DC5B7A" w:rsidP="00114A77">
      <w:pPr>
        <w:shd w:val="clear" w:color="auto" w:fill="FFFFFF"/>
        <w:spacing w:afterLines="50" w:after="180" w:line="320" w:lineRule="exact"/>
        <w:ind w:firstLine="420"/>
        <w:rPr>
          <w:rFonts w:asciiTheme="majorEastAsia" w:eastAsiaTheme="majorEastAsia" w:hAnsiTheme="majorEastAsia"/>
          <w:color w:val="313131"/>
          <w:sz w:val="21"/>
          <w:szCs w:val="21"/>
        </w:rPr>
      </w:pPr>
      <w:bookmarkStart w:id="9" w:name="OLE_LINK13"/>
      <w:bookmarkStart w:id="10" w:name="OLE_LINK14"/>
      <m:oMath>
        <m:r>
          <m:rPr>
            <m:sty m:val="p"/>
          </m:rPr>
          <w:rPr>
            <w:rFonts w:ascii="Cambria Math" w:eastAsiaTheme="majorEastAsia" w:hAnsiTheme="majorEastAsia" w:cs="Arial"/>
            <w:color w:val="313131"/>
            <w:sz w:val="21"/>
            <w:szCs w:val="21"/>
          </w:rPr>
          <m:t>u(</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r>
          <m:rPr>
            <m:sty m:val="p"/>
          </m:rPr>
          <w:rPr>
            <w:rFonts w:ascii="Cambria Math" w:eastAsiaTheme="majorEastAsia" w:hAnsiTheme="majorEastAsia" w:cs="Arial"/>
            <w:color w:val="313131"/>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cs="Arial"/>
            <w:color w:val="313131"/>
            <w:sz w:val="21"/>
            <w:szCs w:val="21"/>
          </w:rPr>
          <m:t>)</m:t>
        </m:r>
      </m:oMath>
      <w:r w:rsidRPr="005608D5">
        <w:rPr>
          <w:rFonts w:asciiTheme="majorEastAsia" w:eastAsiaTheme="majorEastAsia" w:hAnsiTheme="majorEastAsia" w:hint="eastAsia"/>
          <w:color w:val="313131"/>
          <w:sz w:val="21"/>
          <w:szCs w:val="21"/>
        </w:rPr>
        <w:t xml:space="preserve"> =</w:t>
      </w:r>
      <m:oMath>
        <m:d>
          <m:dPr>
            <m:begChr m:val="{"/>
            <m:endChr m:val=""/>
            <m:ctrlPr>
              <w:rPr>
                <w:rFonts w:ascii="Cambria Math" w:eastAsiaTheme="majorEastAsia" w:hAnsiTheme="majorEastAsia"/>
                <w:color w:val="313131"/>
                <w:sz w:val="21"/>
                <w:szCs w:val="21"/>
              </w:rPr>
            </m:ctrlPr>
          </m:dPr>
          <m:e>
            <m:eqArr>
              <m:eqArrPr>
                <m:ctrlPr>
                  <w:rPr>
                    <w:rFonts w:ascii="Cambria Math" w:eastAsiaTheme="majorEastAsia" w:hAnsiTheme="majorEastAsia"/>
                    <w:color w:val="313131"/>
                    <w:sz w:val="21"/>
                    <w:szCs w:val="21"/>
                  </w:rPr>
                </m:ctrlPr>
              </m:eqArrPr>
              <m:e>
                <m:r>
                  <m:rPr>
                    <m:sty m:val="p"/>
                  </m:rPr>
                  <w:rPr>
                    <w:rFonts w:ascii="Cambria Math" w:eastAsiaTheme="majorEastAsia" w:hAnsiTheme="majorEastAsia"/>
                    <w:color w:val="313131"/>
                    <w:sz w:val="21"/>
                    <w:szCs w:val="21"/>
                  </w:rPr>
                  <m:t xml:space="preserve">1 if </m:t>
                </m:r>
                <m:sSup>
                  <m:sSupPr>
                    <m:ctrlPr>
                      <w:rPr>
                        <w:rFonts w:ascii="Cambria Math" w:eastAsiaTheme="majorEastAsia" w:hAnsiTheme="majorEastAsia"/>
                        <w:color w:val="313131"/>
                        <w:sz w:val="21"/>
                        <w:szCs w:val="21"/>
                      </w:rPr>
                    </m:ctrlPr>
                  </m:sSupPr>
                  <m:e>
                    <m:r>
                      <m:rPr>
                        <m:sty m:val="p"/>
                      </m:rPr>
                      <w:rPr>
                        <w:rFonts w:ascii="Cambria Math" w:eastAsiaTheme="majorEastAsia" w:hAnsiTheme="majorEastAsia"/>
                        <w:color w:val="313131"/>
                        <w:sz w:val="21"/>
                        <w:szCs w:val="21"/>
                      </w:rPr>
                      <m:t>d</m:t>
                    </m:r>
                  </m:e>
                  <m:sup>
                    <m:r>
                      <m:rPr>
                        <m:sty m:val="p"/>
                      </m:rPr>
                      <w:rPr>
                        <w:rFonts w:ascii="Cambria Math" w:eastAsiaTheme="majorEastAsia" w:hAnsiTheme="majorEastAsia"/>
                        <w:color w:val="313131"/>
                        <w:sz w:val="21"/>
                        <w:szCs w:val="21"/>
                      </w:rPr>
                      <m:t>2</m:t>
                    </m:r>
                  </m:sup>
                </m:sSup>
                <m:d>
                  <m:dPr>
                    <m:ctrlPr>
                      <w:rPr>
                        <w:rFonts w:ascii="Cambria Math" w:eastAsiaTheme="majorEastAsia" w:hAnsiTheme="majorEastAsia"/>
                        <w:color w:val="313131"/>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e>
                </m:d>
                <m:r>
                  <m:rPr>
                    <m:sty m:val="p"/>
                  </m:rPr>
                  <w:rPr>
                    <w:rFonts w:ascii="Cambria Math" w:eastAsiaTheme="majorEastAsia" w:hAnsiTheme="majorEastAsia"/>
                    <w:color w:val="313131"/>
                    <w:sz w:val="21"/>
                    <w:szCs w:val="21"/>
                  </w:rPr>
                  <m:t>=</m:t>
                </m:r>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argmin</m:t>
                    </m:r>
                  </m:e>
                  <m:sub>
                    <m:r>
                      <m:rPr>
                        <m:sty m:val="p"/>
                      </m:rPr>
                      <w:rPr>
                        <w:rFonts w:ascii="Cambria Math" w:eastAsiaTheme="majorEastAsia" w:hAnsiTheme="majorEastAsia"/>
                        <w:color w:val="313131"/>
                        <w:sz w:val="21"/>
                        <w:szCs w:val="21"/>
                      </w:rPr>
                      <m:t>k</m:t>
                    </m:r>
                  </m:sub>
                </m:sSub>
                <m:r>
                  <m:rPr>
                    <m:sty m:val="p"/>
                  </m:rPr>
                  <w:rPr>
                    <w:rFonts w:ascii="Cambria Math" w:eastAsiaTheme="majorEastAsia" w:hAnsiTheme="majorEastAsia"/>
                    <w:color w:val="313131"/>
                    <w:sz w:val="21"/>
                    <w:szCs w:val="21"/>
                  </w:rPr>
                  <m:t xml:space="preserve">{ </m:t>
                </m:r>
                <m:sSup>
                  <m:sSupPr>
                    <m:ctrlPr>
                      <w:rPr>
                        <w:rFonts w:ascii="Cambria Math" w:eastAsiaTheme="majorEastAsia" w:hAnsiTheme="majorEastAsia"/>
                        <w:color w:val="313131"/>
                        <w:sz w:val="21"/>
                        <w:szCs w:val="21"/>
                      </w:rPr>
                    </m:ctrlPr>
                  </m:sSupPr>
                  <m:e>
                    <m:r>
                      <m:rPr>
                        <m:sty m:val="p"/>
                      </m:rPr>
                      <w:rPr>
                        <w:rFonts w:ascii="Cambria Math" w:eastAsiaTheme="majorEastAsia" w:hAnsiTheme="majorEastAsia"/>
                        <w:color w:val="313131"/>
                        <w:sz w:val="21"/>
                        <w:szCs w:val="21"/>
                      </w:rPr>
                      <m:t>d</m:t>
                    </m:r>
                  </m:e>
                  <m:sup>
                    <m:r>
                      <m:rPr>
                        <m:sty m:val="p"/>
                      </m:rPr>
                      <w:rPr>
                        <w:rFonts w:ascii="Cambria Math" w:eastAsiaTheme="majorEastAsia" w:hAnsiTheme="majorEastAsia"/>
                        <w:color w:val="313131"/>
                        <w:sz w:val="21"/>
                        <w:szCs w:val="21"/>
                      </w:rPr>
                      <m:t>2</m:t>
                    </m:r>
                  </m:sup>
                </m:sSup>
                <m:d>
                  <m:dPr>
                    <m:ctrlPr>
                      <w:rPr>
                        <w:rFonts w:ascii="Cambria Math" w:eastAsiaTheme="majorEastAsia" w:hAnsiTheme="majorEastAsia"/>
                        <w:color w:val="313131"/>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e>
                </m:d>
                <m:r>
                  <m:rPr>
                    <m:sty m:val="p"/>
                  </m:rPr>
                  <w:rPr>
                    <w:rFonts w:ascii="Cambria Math" w:eastAsiaTheme="majorEastAsia" w:hAnsiTheme="majorEastAsia"/>
                    <w:color w:val="313131"/>
                    <w:sz w:val="21"/>
                    <w:szCs w:val="21"/>
                  </w:rPr>
                  <m:t>}</m:t>
                </m:r>
              </m:e>
              <m:e>
                <m:r>
                  <m:rPr>
                    <m:sty m:val="p"/>
                  </m:rPr>
                  <w:rPr>
                    <w:rFonts w:ascii="Cambria Math" w:eastAsiaTheme="majorEastAsia" w:hAnsiTheme="majorEastAsia"/>
                    <w:color w:val="313131"/>
                    <w:sz w:val="21"/>
                    <w:szCs w:val="21"/>
                  </w:rPr>
                  <m:t>0  otherwise</m:t>
                </m:r>
              </m:e>
            </m:eqArr>
          </m:e>
        </m:d>
      </m:oMath>
      <w:r w:rsidR="00637FE8">
        <w:rPr>
          <w:rFonts w:asciiTheme="majorEastAsia" w:eastAsiaTheme="majorEastAsia" w:hAnsiTheme="majorEastAsia" w:hint="eastAsia"/>
          <w:color w:val="313131"/>
          <w:sz w:val="21"/>
          <w:szCs w:val="21"/>
        </w:rPr>
        <w:t xml:space="preserve">                                        </w:t>
      </w:r>
      <w:r w:rsidR="00637FE8">
        <w:rPr>
          <w:rFonts w:asciiTheme="majorEastAsia" w:eastAsiaTheme="majorEastAsia" w:hAnsiTheme="majorEastAsia" w:hint="eastAsia"/>
          <w:sz w:val="21"/>
          <w:szCs w:val="21"/>
        </w:rPr>
        <w:t>(公式12)</w:t>
      </w:r>
    </w:p>
    <w:p w:rsidR="009E1AA5" w:rsidRPr="005608D5" w:rsidRDefault="005E5DD6" w:rsidP="00114A77">
      <w:pPr>
        <w:shd w:val="clear" w:color="auto" w:fill="FFFFFF"/>
        <w:spacing w:afterLines="50" w:after="180" w:line="320" w:lineRule="exact"/>
        <w:ind w:firstLine="420"/>
        <w:rPr>
          <w:rFonts w:asciiTheme="majorEastAsia" w:eastAsiaTheme="majorEastAsia" w:hAnsiTheme="majorEastAsia"/>
          <w:sz w:val="21"/>
          <w:szCs w:val="21"/>
        </w:rPr>
      </w:pP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oMath>
      <w:r w:rsidR="00DC5B7A" w:rsidRPr="005608D5">
        <w:rPr>
          <w:rFonts w:asciiTheme="majorEastAsia" w:eastAsiaTheme="majorEastAsia" w:hAnsiTheme="majorEastAsia" w:hint="eastAsia"/>
          <w:color w:val="313131"/>
          <w:sz w:val="21"/>
          <w:szCs w:val="21"/>
        </w:rPr>
        <w:t>=1</w:t>
      </w:r>
      <w:r w:rsidR="00637FE8">
        <w:rPr>
          <w:rFonts w:asciiTheme="majorEastAsia" w:eastAsiaTheme="majorEastAsia" w:hAnsiTheme="majorEastAsia" w:hint="eastAsia"/>
          <w:color w:val="313131"/>
          <w:sz w:val="21"/>
          <w:szCs w:val="21"/>
        </w:rPr>
        <w:t xml:space="preserve">                                                                              </w:t>
      </w:r>
      <w:r w:rsidR="00637FE8">
        <w:rPr>
          <w:rFonts w:asciiTheme="majorEastAsia" w:eastAsiaTheme="majorEastAsia" w:hAnsiTheme="majorEastAsia" w:hint="eastAsia"/>
          <w:sz w:val="21"/>
          <w:szCs w:val="21"/>
        </w:rPr>
        <w:t>(公式13)</w:t>
      </w:r>
    </w:p>
    <w:bookmarkEnd w:id="9"/>
    <w:bookmarkEnd w:id="10"/>
    <w:p w:rsidR="009E1AA5" w:rsidRPr="005608D5" w:rsidRDefault="00ED7273" w:rsidP="00114A77">
      <w:pPr>
        <w:shd w:val="clear" w:color="auto" w:fill="FFFFFF"/>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所以，该算法的隶属函数是一个硬隶属函数，而它的权重是一个恒定的常数，即每个数据点同等重要。</w:t>
      </w:r>
      <w:r w:rsidR="009E1AA5" w:rsidRPr="005608D5">
        <w:rPr>
          <w:rFonts w:asciiTheme="majorEastAsia" w:eastAsiaTheme="majorEastAsia" w:hAnsiTheme="majorEastAsia"/>
          <w:sz w:val="21"/>
          <w:szCs w:val="21"/>
        </w:rPr>
        <w:t>该算法的最大优势在于简洁和快速</w:t>
      </w:r>
      <w:r w:rsidRPr="005608D5">
        <w:rPr>
          <w:rFonts w:asciiTheme="majorEastAsia" w:eastAsiaTheme="majorEastAsia" w:hAnsiTheme="majorEastAsia" w:hint="eastAsia"/>
          <w:sz w:val="21"/>
          <w:szCs w:val="21"/>
        </w:rPr>
        <w:t>，</w:t>
      </w:r>
      <w:r w:rsidR="007037F9" w:rsidRPr="005608D5">
        <w:rPr>
          <w:rFonts w:asciiTheme="majorEastAsia" w:eastAsiaTheme="majorEastAsia" w:hAnsiTheme="majorEastAsia" w:hint="eastAsia"/>
          <w:sz w:val="21"/>
          <w:szCs w:val="21"/>
        </w:rPr>
        <w:t>对于处理</w:t>
      </w:r>
      <w:r w:rsidRPr="005608D5">
        <w:rPr>
          <w:rFonts w:asciiTheme="majorEastAsia" w:eastAsiaTheme="majorEastAsia" w:hAnsiTheme="majorEastAsia" w:hint="eastAsia"/>
          <w:sz w:val="21"/>
          <w:szCs w:val="21"/>
        </w:rPr>
        <w:t>大数据集</w:t>
      </w:r>
      <w:r w:rsidR="007037F9" w:rsidRPr="005608D5">
        <w:rPr>
          <w:rFonts w:asciiTheme="majorEastAsia" w:eastAsiaTheme="majorEastAsia" w:hAnsiTheme="majorEastAsia" w:hint="eastAsia"/>
          <w:sz w:val="21"/>
          <w:szCs w:val="21"/>
        </w:rPr>
        <w:t>，该算法是相对可伸缩和高效率的</w:t>
      </w:r>
      <w:r w:rsidR="009E1AA5" w:rsidRPr="005608D5">
        <w:rPr>
          <w:rFonts w:asciiTheme="majorEastAsia" w:eastAsiaTheme="majorEastAsia" w:hAnsiTheme="majorEastAsia"/>
          <w:sz w:val="21"/>
          <w:szCs w:val="21"/>
        </w:rPr>
        <w:t>。算法的</w:t>
      </w:r>
      <w:r w:rsidRPr="005608D5">
        <w:rPr>
          <w:rFonts w:asciiTheme="majorEastAsia" w:eastAsiaTheme="majorEastAsia" w:hAnsiTheme="majorEastAsia" w:hint="eastAsia"/>
          <w:sz w:val="21"/>
          <w:szCs w:val="21"/>
        </w:rPr>
        <w:t>缺点是簇的数目必须人为的指定，并且</w:t>
      </w:r>
      <w:r w:rsidR="007037F9" w:rsidRPr="005608D5">
        <w:rPr>
          <w:rFonts w:asciiTheme="majorEastAsia" w:eastAsiaTheme="majorEastAsia" w:hAnsiTheme="majorEastAsia" w:hint="eastAsia"/>
          <w:sz w:val="21"/>
          <w:szCs w:val="21"/>
        </w:rPr>
        <w:t>对初值敏感，对于不同的初值，可能会导致不同结果，而且不适合于发现非凸面形状的簇或者大小 差别很大的簇，它对于“躁声”和孤立点数据是敏感的</w:t>
      </w:r>
      <w:r w:rsidRPr="005608D5">
        <w:rPr>
          <w:rFonts w:asciiTheme="majorEastAsia" w:eastAsiaTheme="majorEastAsia" w:hAnsiTheme="majorEastAsia" w:hint="eastAsia"/>
          <w:sz w:val="21"/>
          <w:szCs w:val="21"/>
        </w:rPr>
        <w:t>。该算法的</w:t>
      </w:r>
      <w:r w:rsidR="009E1AA5" w:rsidRPr="005608D5">
        <w:rPr>
          <w:rFonts w:asciiTheme="majorEastAsia" w:eastAsiaTheme="majorEastAsia" w:hAnsiTheme="majorEastAsia"/>
          <w:sz w:val="21"/>
          <w:szCs w:val="21"/>
        </w:rPr>
        <w:t>关键在于初始中心的选择和距离公式。</w:t>
      </w:r>
    </w:p>
    <w:p w:rsidR="004D0BD6" w:rsidRPr="005608D5" w:rsidRDefault="00ED7273"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而K-medoids算法跟k-means算法的不同之处在于K-medoids用接近聚类中心的一个对象来表示每个簇而K-means用簇中对象的平均值来表示每个簇。</w:t>
      </w:r>
      <w:r w:rsidR="00F740AF" w:rsidRPr="005608D5">
        <w:rPr>
          <w:rFonts w:asciiTheme="majorEastAsia" w:eastAsiaTheme="majorEastAsia" w:hAnsiTheme="majorEastAsia" w:hint="eastAsia"/>
          <w:sz w:val="21"/>
          <w:szCs w:val="21"/>
        </w:rPr>
        <w:t>K-medoids算法的时间复杂度为O(</w:t>
      </w:r>
      <m:oMath>
        <m:sSubSup>
          <m:sSubSupPr>
            <m:ctrlPr>
              <w:rPr>
                <w:rFonts w:ascii="Cambria Math" w:eastAsiaTheme="majorEastAsia" w:hAnsiTheme="majorEastAsia"/>
                <w:sz w:val="21"/>
                <w:szCs w:val="21"/>
              </w:rPr>
            </m:ctrlPr>
          </m:sSubSup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up>
            <m:r>
              <m:rPr>
                <m:sty m:val="p"/>
              </m:rPr>
              <w:rPr>
                <w:rFonts w:ascii="Cambria Math" w:eastAsiaTheme="majorEastAsia" w:hAnsiTheme="majorEastAsia"/>
                <w:sz w:val="21"/>
                <w:szCs w:val="21"/>
              </w:rPr>
              <m:t>2</m:t>
            </m:r>
          </m:sup>
        </m:sSubSup>
      </m:oMath>
      <w:r w:rsidR="00F740AF" w:rsidRPr="005608D5">
        <w:rPr>
          <w:rFonts w:asciiTheme="majorEastAsia" w:eastAsiaTheme="majorEastAsia" w:hAnsiTheme="majorEastAsia" w:hint="eastAsia"/>
          <w:sz w:val="21"/>
          <w:szCs w:val="21"/>
        </w:rPr>
        <w:t>)，所以，它不能应用于大数据集。</w:t>
      </w:r>
    </w:p>
    <w:p w:rsidR="00D93083" w:rsidRPr="005608D5" w:rsidRDefault="00D93083"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 xml:space="preserve">3.2.2 </w:t>
      </w:r>
      <w:bookmarkStart w:id="11" w:name="OLE_LINK11"/>
      <w:bookmarkStart w:id="12" w:name="OLE_LINK12"/>
      <w:r w:rsidRPr="005608D5">
        <w:rPr>
          <w:rFonts w:asciiTheme="majorEastAsia" w:eastAsiaTheme="majorEastAsia" w:hAnsiTheme="majorEastAsia" w:hint="eastAsia"/>
          <w:sz w:val="21"/>
          <w:szCs w:val="21"/>
        </w:rPr>
        <w:t>模糊C均值算法</w:t>
      </w:r>
      <w:bookmarkEnd w:id="11"/>
      <w:bookmarkEnd w:id="12"/>
    </w:p>
    <w:p w:rsidR="00D93083" w:rsidRPr="005608D5" w:rsidRDefault="001D146A"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sz w:val="21"/>
          <w:szCs w:val="21"/>
        </w:rPr>
        <w:t>模糊聚类分析作为无监督机器学习的主要技术之一，是用模糊理论对重要数据分析和建模的方法，建立了样本类属的不确定性描述，能比较客观地反映现实世界，它已经有效地应用在大规模数据分析、数据挖掘、矢量量化、图像分割、模式识别等领域，具有重要的理论与实际应用价值，随着应用的深入发展，模糊聚类算法的研究不断丰富。在众多模糊聚类算法中，模糊C-均值（ FCM） 算法应用最广泛且较成功，它通过优化目标函数得到每个样本点对所有类中心的隶属度，从而决定样本点的类属以达到自动对样本数据进行分类的目的。</w:t>
      </w:r>
      <w:r w:rsidR="0053738E" w:rsidRPr="005608D5">
        <w:rPr>
          <w:rFonts w:asciiTheme="majorEastAsia" w:eastAsiaTheme="majorEastAsia" w:hAnsiTheme="majorEastAsia" w:hint="eastAsia"/>
          <w:sz w:val="21"/>
          <w:szCs w:val="21"/>
        </w:rPr>
        <w:t>它的思想就是使得被划分到同一簇的对象之间相似度最大，而不同簇之间的相似度最小。模糊C均值算法是普通C均值算法的改进，普通C均值算法对于数据的划分是硬性的，而FCM则是一种柔性的模糊划分。FCM的目标函数为：</w:t>
      </w:r>
    </w:p>
    <w:p w:rsidR="0053738E" w:rsidRPr="005608D5" w:rsidRDefault="005E5DD6" w:rsidP="00114A77">
      <w:pPr>
        <w:spacing w:afterLines="50" w:after="180"/>
        <w:ind w:firstLine="420"/>
        <w:rPr>
          <w:rFonts w:asciiTheme="majorEastAsia" w:eastAsiaTheme="majorEastAsia" w:hAnsiTheme="majorEastAsia"/>
          <w:sz w:val="21"/>
          <w:szCs w:val="21"/>
        </w:rPr>
      </w:pP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J</m:t>
            </m:r>
          </m:e>
          <m:sub>
            <m:r>
              <m:rPr>
                <m:sty m:val="p"/>
              </m:rPr>
              <w:rPr>
                <w:rFonts w:ascii="Cambria Math" w:eastAsiaTheme="majorEastAsia" w:hAnsiTheme="majorEastAsia"/>
                <w:sz w:val="21"/>
                <w:szCs w:val="21"/>
              </w:rPr>
              <m:t>FCM</m:t>
            </m:r>
          </m:sub>
        </m:sSub>
        <m:r>
          <m:rPr>
            <m:sty m:val="p"/>
          </m:rPr>
          <w:rPr>
            <w:rFonts w:ascii="Cambria Math" w:eastAsiaTheme="majorEastAsia" w:hAnsiTheme="majorEastAsia"/>
            <w:sz w:val="21"/>
            <w:szCs w:val="21"/>
          </w:rPr>
          <m:t>=</m:t>
        </m:r>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k=1</m:t>
            </m:r>
          </m:sub>
          <m:sup>
            <m:r>
              <m:rPr>
                <m:sty m:val="p"/>
              </m:rPr>
              <w:rPr>
                <w:rFonts w:ascii="Cambria Math" w:eastAsiaTheme="majorEastAsia" w:hAnsiTheme="majorEastAsia"/>
                <w:sz w:val="21"/>
                <w:szCs w:val="21"/>
              </w:rPr>
              <m:t>K</m:t>
            </m:r>
          </m:sup>
          <m:e>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p=1</m:t>
                </m:r>
              </m:sub>
              <m:sup>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Sub>
              </m:sup>
              <m:e>
                <m:sSubSup>
                  <m:sSubSupPr>
                    <m:ctrlPr>
                      <w:rPr>
                        <w:rFonts w:ascii="Cambria Math" w:eastAsiaTheme="majorEastAsia" w:hAnsiTheme="majorEastAsia"/>
                        <w:sz w:val="21"/>
                        <w:szCs w:val="21"/>
                      </w:rPr>
                    </m:ctrlPr>
                  </m:sSubSupPr>
                  <m:e>
                    <m:r>
                      <m:rPr>
                        <m:sty m:val="p"/>
                      </m:rPr>
                      <w:rPr>
                        <w:rFonts w:ascii="Cambria Math" w:eastAsiaTheme="majorEastAsia" w:hAnsiTheme="majorEastAsia"/>
                        <w:sz w:val="21"/>
                        <w:szCs w:val="21"/>
                      </w:rPr>
                      <m:t>u</m:t>
                    </m:r>
                  </m:e>
                  <m:sub>
                    <m:r>
                      <m:rPr>
                        <m:sty m:val="p"/>
                      </m:rPr>
                      <w:rPr>
                        <w:rFonts w:ascii="Cambria Math" w:eastAsiaTheme="majorEastAsia" w:hAnsiTheme="majorEastAsia"/>
                        <w:sz w:val="21"/>
                        <w:szCs w:val="21"/>
                      </w:rPr>
                      <m:t>k,p</m:t>
                    </m:r>
                  </m:sub>
                  <m:sup>
                    <m:r>
                      <m:rPr>
                        <m:sty m:val="p"/>
                      </m:rPr>
                      <w:rPr>
                        <w:rFonts w:ascii="Cambria Math" w:eastAsiaTheme="majorEastAsia" w:hAnsiTheme="majorEastAsia"/>
                        <w:sz w:val="21"/>
                        <w:szCs w:val="21"/>
                      </w:rPr>
                      <m:t>q</m:t>
                    </m:r>
                  </m:sup>
                </m:sSubSup>
              </m:e>
            </m:nary>
          </m:e>
        </m:nary>
        <m:sSup>
          <m:sSupPr>
            <m:ctrlPr>
              <w:rPr>
                <w:rFonts w:ascii="Cambria Math" w:eastAsiaTheme="majorEastAsia" w:hAnsiTheme="majorEastAsia"/>
                <w:color w:val="313131"/>
                <w:sz w:val="21"/>
                <w:szCs w:val="21"/>
              </w:rPr>
            </m:ctrlPr>
          </m:sSupPr>
          <m:e>
            <m:r>
              <m:rPr>
                <m:sty m:val="p"/>
              </m:rPr>
              <w:rPr>
                <w:rFonts w:ascii="Cambria Math" w:eastAsiaTheme="majorEastAsia" w:hAnsiTheme="majorEastAsia"/>
                <w:color w:val="313131"/>
                <w:sz w:val="21"/>
                <w:szCs w:val="21"/>
              </w:rPr>
              <m:t>d</m:t>
            </m:r>
          </m:e>
          <m:sup>
            <m:r>
              <m:rPr>
                <m:sty m:val="p"/>
              </m:rPr>
              <w:rPr>
                <w:rFonts w:ascii="Cambria Math" w:eastAsiaTheme="majorEastAsia" w:hAnsiTheme="majorEastAsia"/>
                <w:color w:val="313131"/>
                <w:sz w:val="21"/>
                <w:szCs w:val="21"/>
              </w:rPr>
              <m:t>2</m:t>
            </m:r>
          </m:sup>
        </m:sSup>
        <m:d>
          <m:dPr>
            <m:ctrlPr>
              <w:rPr>
                <w:rFonts w:ascii="Cambria Math" w:eastAsiaTheme="majorEastAsia" w:hAnsiTheme="majorEastAsia"/>
                <w:color w:val="313131"/>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e>
        </m:d>
      </m:oMath>
      <w:r w:rsidR="00637FE8">
        <w:rPr>
          <w:rFonts w:asciiTheme="majorEastAsia" w:eastAsiaTheme="majorEastAsia" w:hAnsiTheme="majorEastAsia" w:hint="eastAsia"/>
          <w:color w:val="313131"/>
          <w:sz w:val="21"/>
          <w:szCs w:val="21"/>
        </w:rPr>
        <w:t xml:space="preserve">                                                    </w:t>
      </w:r>
      <w:r w:rsidR="00637FE8">
        <w:rPr>
          <w:rFonts w:asciiTheme="majorEastAsia" w:eastAsiaTheme="majorEastAsia" w:hAnsiTheme="majorEastAsia" w:hint="eastAsia"/>
          <w:sz w:val="21"/>
          <w:szCs w:val="21"/>
        </w:rPr>
        <w:t>(公式14)</w:t>
      </w:r>
    </w:p>
    <w:p w:rsidR="0055307E" w:rsidRPr="005608D5" w:rsidRDefault="0055307E"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其中q</w:t>
      </w:r>
      <m:oMath>
        <m:r>
          <m:rPr>
            <m:sty m:val="p"/>
          </m:rPr>
          <w:rPr>
            <w:rFonts w:ascii="Cambria Math" w:eastAsiaTheme="majorEastAsia" w:hAnsiTheme="majorEastAsia"/>
            <w:sz w:val="21"/>
            <w:szCs w:val="21"/>
          </w:rPr>
          <m:t>≥</m:t>
        </m:r>
      </m:oMath>
      <w:r w:rsidRPr="005608D5">
        <w:rPr>
          <w:rFonts w:asciiTheme="majorEastAsia" w:eastAsiaTheme="majorEastAsia" w:hAnsiTheme="majorEastAsia" w:hint="eastAsia"/>
          <w:sz w:val="21"/>
          <w:szCs w:val="21"/>
        </w:rPr>
        <w:t>1是一个加权指数,</w:t>
      </w:r>
      <m:oMath>
        <m:r>
          <m:rPr>
            <m:sty m:val="p"/>
          </m:rPr>
          <w:rPr>
            <w:rFonts w:ascii="Cambria Math" w:eastAsiaTheme="majorEastAsia" w:hAnsiTheme="majorEastAsia"/>
            <w:sz w:val="21"/>
            <w:szCs w:val="21"/>
          </w:rPr>
          <m:t xml:space="preserve"> </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u</m:t>
            </m:r>
          </m:e>
          <m:sub>
            <m:r>
              <m:rPr>
                <m:sty m:val="p"/>
              </m:rPr>
              <w:rPr>
                <w:rFonts w:ascii="Cambria Math" w:eastAsiaTheme="majorEastAsia" w:hAnsiTheme="majorEastAsia"/>
                <w:sz w:val="21"/>
                <w:szCs w:val="21"/>
              </w:rPr>
              <m:t>k,p</m:t>
            </m:r>
          </m:sub>
        </m:sSub>
      </m:oMath>
      <w:r w:rsidRPr="005608D5">
        <w:rPr>
          <w:rFonts w:asciiTheme="majorEastAsia" w:eastAsiaTheme="majorEastAsia" w:hAnsiTheme="majorEastAsia" w:hint="eastAsia"/>
          <w:sz w:val="21"/>
          <w:szCs w:val="21"/>
        </w:rPr>
        <w:t>是指第p个数据点在第k个簇中的隶属度，它必须满足：</w:t>
      </w:r>
      <m:oMath>
        <m:r>
          <m:rPr>
            <m:sty m:val="p"/>
          </m:rPr>
          <w:rPr>
            <w:rFonts w:ascii="Cambria Math" w:eastAsiaTheme="majorEastAsia" w:hAnsiTheme="majorEastAsia"/>
            <w:sz w:val="21"/>
            <w:szCs w:val="21"/>
          </w:rPr>
          <m:t xml:space="preserve"> </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u</m:t>
            </m:r>
          </m:e>
          <m:sub>
            <m:r>
              <m:rPr>
                <m:sty m:val="p"/>
              </m:rPr>
              <w:rPr>
                <w:rFonts w:ascii="Cambria Math" w:eastAsiaTheme="majorEastAsia" w:hAnsiTheme="majorEastAsia"/>
                <w:sz w:val="21"/>
                <w:szCs w:val="21"/>
              </w:rPr>
              <m:t>k,p</m:t>
            </m:r>
          </m:sub>
        </m:sSub>
        <m:r>
          <m:rPr>
            <m:sty m:val="p"/>
          </m:rPr>
          <w:rPr>
            <w:rFonts w:ascii="Cambria Math" w:eastAsiaTheme="majorEastAsia" w:hAnsiTheme="majorEastAsia"/>
            <w:sz w:val="21"/>
            <w:szCs w:val="21"/>
          </w:rPr>
          <m:t>≥</m:t>
        </m:r>
        <m:r>
          <m:rPr>
            <m:sty m:val="p"/>
          </m:rPr>
          <w:rPr>
            <w:rFonts w:ascii="Cambria Math" w:eastAsiaTheme="majorEastAsia" w:hAnsiTheme="majorEastAsia"/>
            <w:sz w:val="21"/>
            <w:szCs w:val="21"/>
          </w:rPr>
          <m:t>0</m:t>
        </m:r>
      </m:oMath>
      <w:r w:rsidRPr="005608D5">
        <w:rPr>
          <w:rFonts w:asciiTheme="majorEastAsia" w:eastAsiaTheme="majorEastAsia" w:hAnsiTheme="majorEastAsia" w:hint="eastAsia"/>
          <w:sz w:val="21"/>
          <w:szCs w:val="21"/>
        </w:rPr>
        <w:t>,p=1,…,</w:t>
      </w:r>
      <m:oMath>
        <m:r>
          <m:rPr>
            <m:sty m:val="p"/>
          </m:rPr>
          <w:rPr>
            <w:rFonts w:ascii="Cambria Math" w:eastAsiaTheme="majorEastAsia" w:hAnsiTheme="majorEastAsia"/>
            <w:sz w:val="21"/>
            <w:szCs w:val="21"/>
          </w:rPr>
          <m:t xml:space="preserve"> </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Sub>
      </m:oMath>
      <w:r w:rsidRPr="005608D5">
        <w:rPr>
          <w:rFonts w:asciiTheme="majorEastAsia" w:eastAsiaTheme="majorEastAsia" w:hAnsiTheme="majorEastAsia" w:hint="eastAsia"/>
          <w:sz w:val="21"/>
          <w:szCs w:val="21"/>
        </w:rPr>
        <w:t>,k=1,…,K，</w:t>
      </w:r>
      <m:oMath>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k=1</m:t>
            </m:r>
          </m:sub>
          <m:sup>
            <m:r>
              <m:rPr>
                <m:sty m:val="p"/>
              </m:rPr>
              <w:rPr>
                <w:rFonts w:ascii="Cambria Math" w:eastAsiaTheme="majorEastAsia" w:hAnsiTheme="majorEastAsia"/>
                <w:sz w:val="21"/>
                <w:szCs w:val="21"/>
              </w:rPr>
              <m:t>K</m:t>
            </m:r>
          </m:sup>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u</m:t>
                </m:r>
              </m:e>
              <m:sub>
                <m:r>
                  <m:rPr>
                    <m:sty m:val="p"/>
                  </m:rPr>
                  <w:rPr>
                    <w:rFonts w:ascii="Cambria Math" w:eastAsiaTheme="majorEastAsia" w:hAnsiTheme="majorEastAsia"/>
                    <w:sz w:val="21"/>
                    <w:szCs w:val="21"/>
                  </w:rPr>
                  <m:t>k,p</m:t>
                </m:r>
              </m:sub>
            </m:sSub>
            <m:r>
              <m:rPr>
                <m:sty m:val="p"/>
              </m:rPr>
              <w:rPr>
                <w:rFonts w:ascii="Cambria Math" w:eastAsiaTheme="majorEastAsia" w:hAnsiTheme="majorEastAsia"/>
                <w:sz w:val="21"/>
                <w:szCs w:val="21"/>
              </w:rPr>
              <m:t>=1</m:t>
            </m:r>
          </m:e>
        </m:nary>
        <m:r>
          <m:rPr>
            <m:sty m:val="p"/>
          </m:rPr>
          <w:rPr>
            <w:rFonts w:ascii="Cambria Math" w:eastAsiaTheme="majorEastAsia" w:hAnsiTheme="majorEastAsia"/>
            <w:sz w:val="21"/>
            <w:szCs w:val="21"/>
          </w:rPr>
          <m:t>,p=1</m:t>
        </m:r>
        <m:r>
          <m:rPr>
            <m:sty m:val="p"/>
          </m:rPr>
          <w:rPr>
            <w:rFonts w:ascii="Cambria Math" w:eastAsiaTheme="majorEastAsia" w:hAnsi="Cambria Math"/>
            <w:sz w:val="21"/>
            <w:szCs w:val="21"/>
          </w:rPr>
          <m:t>，</m:t>
        </m:r>
        <m:r>
          <m:rPr>
            <m:sty m:val="p"/>
          </m:rPr>
          <w:rPr>
            <w:rFonts w:ascii="Cambria Math" w:eastAsiaTheme="majorEastAsia" w:hAnsiTheme="majorEastAsia"/>
            <w:sz w:val="21"/>
            <w:szCs w:val="21"/>
          </w:rPr>
          <m:t>…</m:t>
        </m:r>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Sub>
      </m:oMath>
      <w:r w:rsidRPr="005608D5">
        <w:rPr>
          <w:rFonts w:asciiTheme="majorEastAsia" w:eastAsiaTheme="majorEastAsia" w:hAnsiTheme="majorEastAsia" w:hint="eastAsia"/>
          <w:sz w:val="21"/>
          <w:szCs w:val="21"/>
        </w:rPr>
        <w:t>，FCM的隶属函数和权重定义为：</w:t>
      </w:r>
    </w:p>
    <w:p w:rsidR="0055307E" w:rsidRPr="005608D5" w:rsidRDefault="0055307E" w:rsidP="00114A77">
      <w:pPr>
        <w:shd w:val="clear" w:color="auto" w:fill="FFFFFF"/>
        <w:spacing w:afterLines="50" w:after="180" w:line="320" w:lineRule="exact"/>
        <w:ind w:firstLine="420"/>
        <w:rPr>
          <w:rFonts w:asciiTheme="majorEastAsia" w:eastAsiaTheme="majorEastAsia" w:hAnsiTheme="majorEastAsia"/>
          <w:color w:val="313131"/>
          <w:sz w:val="21"/>
          <w:szCs w:val="21"/>
        </w:rPr>
      </w:pPr>
      <m:oMath>
        <m:r>
          <m:rPr>
            <m:sty m:val="p"/>
          </m:rPr>
          <w:rPr>
            <w:rFonts w:ascii="Cambria Math" w:eastAsiaTheme="majorEastAsia" w:hAnsiTheme="majorEastAsia" w:cs="Arial"/>
            <w:color w:val="313131"/>
            <w:sz w:val="21"/>
            <w:szCs w:val="21"/>
          </w:rPr>
          <w:lastRenderedPageBreak/>
          <m:t>u(</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r>
          <m:rPr>
            <m:sty m:val="p"/>
          </m:rPr>
          <w:rPr>
            <w:rFonts w:ascii="Cambria Math" w:eastAsiaTheme="majorEastAsia" w:hAnsiTheme="majorEastAsia" w:cs="Arial"/>
            <w:color w:val="313131"/>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cs="Arial"/>
            <w:color w:val="313131"/>
            <w:sz w:val="21"/>
            <w:szCs w:val="21"/>
          </w:rPr>
          <m:t>)</m:t>
        </m:r>
      </m:oMath>
      <w:r w:rsidRPr="005608D5">
        <w:rPr>
          <w:rFonts w:asciiTheme="majorEastAsia" w:eastAsiaTheme="majorEastAsia" w:hAnsiTheme="majorEastAsia" w:hint="eastAsia"/>
          <w:color w:val="313131"/>
          <w:sz w:val="21"/>
          <w:szCs w:val="21"/>
        </w:rPr>
        <w:t xml:space="preserve"> =</w:t>
      </w:r>
      <m:oMath>
        <m:f>
          <m:fPr>
            <m:ctrlPr>
              <w:rPr>
                <w:rFonts w:ascii="Cambria Math" w:eastAsiaTheme="majorEastAsia" w:hAnsiTheme="majorEastAsia"/>
                <w:color w:val="313131"/>
                <w:sz w:val="21"/>
                <w:szCs w:val="21"/>
              </w:rPr>
            </m:ctrlPr>
          </m:fPr>
          <m:num>
            <w:bookmarkStart w:id="13" w:name="OLE_LINK15"/>
            <w:bookmarkStart w:id="14" w:name="OLE_LINK16"/>
            <m:sSup>
              <m:sSupPr>
                <m:ctrlPr>
                  <w:rPr>
                    <w:rFonts w:ascii="Cambria Math" w:eastAsiaTheme="majorEastAsia" w:hAnsiTheme="majorEastAsia"/>
                    <w:color w:val="313131"/>
                    <w:sz w:val="21"/>
                    <w:szCs w:val="21"/>
                  </w:rPr>
                </m:ctrlPr>
              </m:sSupPr>
              <m:e>
                <m:r>
                  <m:rPr>
                    <m:sty m:val="p"/>
                  </m:rPr>
                  <w:rPr>
                    <w:rFonts w:ascii="Cambria Math" w:eastAsiaTheme="majorEastAsia" w:hAnsiTheme="majorEastAsia"/>
                    <w:color w:val="313131"/>
                    <w:sz w:val="21"/>
                    <w:szCs w:val="21"/>
                  </w:rPr>
                  <m:t>||</m:t>
                </m:r>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z</m:t>
                    </m:r>
                  </m:e>
                  <m:sub>
                    <m:r>
                      <m:rPr>
                        <m:sty m:val="p"/>
                      </m:rPr>
                      <w:rPr>
                        <w:rFonts w:ascii="Cambria Math" w:eastAsiaTheme="majorEastAsia" w:hAnsiTheme="majorEastAsia"/>
                        <w:color w:val="313131"/>
                        <w:sz w:val="21"/>
                        <w:szCs w:val="21"/>
                      </w:rPr>
                      <m:t>p</m:t>
                    </m:r>
                  </m:sub>
                </m:sSub>
                <m:r>
                  <m:rPr>
                    <m:sty m:val="p"/>
                  </m:rPr>
                  <w:rPr>
                    <w:rFonts w:ascii="Cambria Math" w:eastAsiaTheme="majorEastAsia" w:hAnsi="Cambria Math"/>
                    <w:color w:val="313131"/>
                    <w:sz w:val="21"/>
                    <w:szCs w:val="21"/>
                  </w:rPr>
                  <m:t>-</m:t>
                </m:r>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m</m:t>
                    </m:r>
                  </m:e>
                  <m:sub>
                    <m:r>
                      <m:rPr>
                        <m:sty m:val="p"/>
                      </m:rPr>
                      <w:rPr>
                        <w:rFonts w:ascii="Cambria Math" w:eastAsiaTheme="majorEastAsia" w:hAnsiTheme="majorEastAsia"/>
                        <w:color w:val="313131"/>
                        <w:sz w:val="21"/>
                        <w:szCs w:val="21"/>
                      </w:rPr>
                      <m:t>k</m:t>
                    </m:r>
                  </m:sub>
                </m:sSub>
                <m:r>
                  <m:rPr>
                    <m:sty m:val="p"/>
                  </m:rPr>
                  <w:rPr>
                    <w:rFonts w:ascii="Cambria Math" w:eastAsiaTheme="majorEastAsia" w:hAnsiTheme="majorEastAsia"/>
                    <w:color w:val="313131"/>
                    <w:sz w:val="21"/>
                    <w:szCs w:val="21"/>
                  </w:rPr>
                  <m:t>||</m:t>
                </m:r>
              </m:e>
              <m:sup>
                <m:f>
                  <m:fPr>
                    <m:type m:val="skw"/>
                    <m:ctrlPr>
                      <w:rPr>
                        <w:rFonts w:ascii="Cambria Math" w:eastAsiaTheme="majorEastAsia" w:hAnsiTheme="majorEastAsia"/>
                        <w:color w:val="313131"/>
                        <w:sz w:val="21"/>
                        <w:szCs w:val="21"/>
                      </w:rPr>
                    </m:ctrlPr>
                  </m:fPr>
                  <m:num>
                    <m:r>
                      <m:rPr>
                        <m:sty m:val="p"/>
                      </m:rPr>
                      <w:rPr>
                        <w:rFonts w:ascii="Cambria Math" w:eastAsiaTheme="majorEastAsia" w:hAnsi="Cambria Math"/>
                        <w:color w:val="313131"/>
                        <w:sz w:val="21"/>
                        <w:szCs w:val="21"/>
                      </w:rPr>
                      <m:t>-</m:t>
                    </m:r>
                    <m:r>
                      <m:rPr>
                        <m:sty m:val="p"/>
                      </m:rPr>
                      <w:rPr>
                        <w:rFonts w:ascii="Cambria Math" w:eastAsiaTheme="majorEastAsia" w:hAnsiTheme="majorEastAsia"/>
                        <w:color w:val="313131"/>
                        <w:sz w:val="21"/>
                        <w:szCs w:val="21"/>
                      </w:rPr>
                      <m:t>2</m:t>
                    </m:r>
                  </m:num>
                  <m:den>
                    <m:r>
                      <m:rPr>
                        <m:sty m:val="p"/>
                      </m:rPr>
                      <w:rPr>
                        <w:rFonts w:ascii="Cambria Math" w:eastAsiaTheme="majorEastAsia" w:hAnsiTheme="majorEastAsia"/>
                        <w:color w:val="313131"/>
                        <w:sz w:val="21"/>
                        <w:szCs w:val="21"/>
                      </w:rPr>
                      <m:t>(q</m:t>
                    </m:r>
                    <m:r>
                      <m:rPr>
                        <m:sty m:val="p"/>
                      </m:rPr>
                      <w:rPr>
                        <w:rFonts w:ascii="MS Mincho" w:eastAsia="MS Mincho" w:hAnsi="MS Mincho" w:cs="MS Mincho" w:hint="eastAsia"/>
                        <w:color w:val="313131"/>
                        <w:sz w:val="21"/>
                        <w:szCs w:val="21"/>
                      </w:rPr>
                      <m:t>-</m:t>
                    </m:r>
                    <m:r>
                      <m:rPr>
                        <m:sty m:val="p"/>
                      </m:rPr>
                      <w:rPr>
                        <w:rFonts w:ascii="Cambria Math" w:eastAsiaTheme="majorEastAsia" w:hAnsiTheme="majorEastAsia"/>
                        <w:color w:val="313131"/>
                        <w:sz w:val="21"/>
                        <w:szCs w:val="21"/>
                      </w:rPr>
                      <m:t>1)</m:t>
                    </m:r>
                  </m:den>
                </m:f>
              </m:sup>
            </m:sSup>
            <w:bookmarkEnd w:id="13"/>
            <w:bookmarkEnd w:id="14"/>
          </m:num>
          <m:den>
            <m:nary>
              <m:naryPr>
                <m:chr m:val="∑"/>
                <m:limLoc m:val="undOvr"/>
                <m:ctrlPr>
                  <w:rPr>
                    <w:rFonts w:ascii="Cambria Math" w:eastAsiaTheme="majorEastAsia" w:hAnsiTheme="majorEastAsia"/>
                    <w:color w:val="313131"/>
                    <w:sz w:val="21"/>
                    <w:szCs w:val="21"/>
                  </w:rPr>
                </m:ctrlPr>
              </m:naryPr>
              <m:sub>
                <m:r>
                  <m:rPr>
                    <m:sty m:val="p"/>
                  </m:rPr>
                  <w:rPr>
                    <w:rFonts w:ascii="Cambria Math" w:eastAsiaTheme="majorEastAsia" w:hAnsiTheme="majorEastAsia"/>
                    <w:color w:val="313131"/>
                    <w:sz w:val="21"/>
                    <w:szCs w:val="21"/>
                  </w:rPr>
                  <m:t>k=1</m:t>
                </m:r>
              </m:sub>
              <m:sup>
                <m:r>
                  <m:rPr>
                    <m:sty m:val="p"/>
                  </m:rPr>
                  <w:rPr>
                    <w:rFonts w:ascii="Cambria Math" w:eastAsiaTheme="majorEastAsia" w:hAnsiTheme="majorEastAsia"/>
                    <w:color w:val="313131"/>
                    <w:sz w:val="21"/>
                    <w:szCs w:val="21"/>
                  </w:rPr>
                  <m:t>K</m:t>
                </m:r>
              </m:sup>
              <m:e>
                <m:sSup>
                  <m:sSupPr>
                    <m:ctrlPr>
                      <w:rPr>
                        <w:rFonts w:ascii="Cambria Math" w:eastAsiaTheme="majorEastAsia" w:hAnsiTheme="majorEastAsia"/>
                        <w:color w:val="313131"/>
                        <w:sz w:val="21"/>
                        <w:szCs w:val="21"/>
                      </w:rPr>
                    </m:ctrlPr>
                  </m:sSupPr>
                  <m:e>
                    <m:r>
                      <m:rPr>
                        <m:sty m:val="p"/>
                      </m:rPr>
                      <w:rPr>
                        <w:rFonts w:ascii="Cambria Math" w:eastAsiaTheme="majorEastAsia" w:hAnsiTheme="majorEastAsia"/>
                        <w:color w:val="313131"/>
                        <w:sz w:val="21"/>
                        <w:szCs w:val="21"/>
                      </w:rPr>
                      <m:t>||</m:t>
                    </m:r>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z</m:t>
                        </m:r>
                      </m:e>
                      <m:sub>
                        <m:r>
                          <m:rPr>
                            <m:sty m:val="p"/>
                          </m:rPr>
                          <w:rPr>
                            <w:rFonts w:ascii="Cambria Math" w:eastAsiaTheme="majorEastAsia" w:hAnsiTheme="majorEastAsia"/>
                            <w:color w:val="313131"/>
                            <w:sz w:val="21"/>
                            <w:szCs w:val="21"/>
                          </w:rPr>
                          <m:t>p</m:t>
                        </m:r>
                      </m:sub>
                    </m:sSub>
                    <m:r>
                      <m:rPr>
                        <m:sty m:val="p"/>
                      </m:rPr>
                      <w:rPr>
                        <w:rFonts w:ascii="Cambria Math" w:eastAsiaTheme="majorEastAsia" w:hAnsi="Cambria Math"/>
                        <w:color w:val="313131"/>
                        <w:sz w:val="21"/>
                        <w:szCs w:val="21"/>
                      </w:rPr>
                      <m:t>-</m:t>
                    </m:r>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m</m:t>
                        </m:r>
                      </m:e>
                      <m:sub>
                        <m:r>
                          <m:rPr>
                            <m:sty m:val="p"/>
                          </m:rPr>
                          <w:rPr>
                            <w:rFonts w:ascii="Cambria Math" w:eastAsiaTheme="majorEastAsia" w:hAnsiTheme="majorEastAsia"/>
                            <w:color w:val="313131"/>
                            <w:sz w:val="21"/>
                            <w:szCs w:val="21"/>
                          </w:rPr>
                          <m:t>k</m:t>
                        </m:r>
                      </m:sub>
                    </m:sSub>
                    <m:r>
                      <m:rPr>
                        <m:sty m:val="p"/>
                      </m:rPr>
                      <w:rPr>
                        <w:rFonts w:ascii="Cambria Math" w:eastAsiaTheme="majorEastAsia" w:hAnsiTheme="majorEastAsia"/>
                        <w:color w:val="313131"/>
                        <w:sz w:val="21"/>
                        <w:szCs w:val="21"/>
                      </w:rPr>
                      <m:t>||</m:t>
                    </m:r>
                  </m:e>
                  <m:sup>
                    <m:f>
                      <m:fPr>
                        <m:type m:val="skw"/>
                        <m:ctrlPr>
                          <w:rPr>
                            <w:rFonts w:ascii="Cambria Math" w:eastAsiaTheme="majorEastAsia" w:hAnsiTheme="majorEastAsia"/>
                            <w:color w:val="313131"/>
                            <w:sz w:val="21"/>
                            <w:szCs w:val="21"/>
                          </w:rPr>
                        </m:ctrlPr>
                      </m:fPr>
                      <m:num>
                        <m:r>
                          <m:rPr>
                            <m:sty m:val="p"/>
                          </m:rPr>
                          <w:rPr>
                            <w:rFonts w:ascii="Cambria Math" w:eastAsiaTheme="majorEastAsia" w:hAnsi="Cambria Math"/>
                            <w:color w:val="313131"/>
                            <w:sz w:val="21"/>
                            <w:szCs w:val="21"/>
                          </w:rPr>
                          <m:t>-</m:t>
                        </m:r>
                        <m:r>
                          <m:rPr>
                            <m:sty m:val="p"/>
                          </m:rPr>
                          <w:rPr>
                            <w:rFonts w:ascii="Cambria Math" w:eastAsiaTheme="majorEastAsia" w:hAnsiTheme="majorEastAsia"/>
                            <w:color w:val="313131"/>
                            <w:sz w:val="21"/>
                            <w:szCs w:val="21"/>
                          </w:rPr>
                          <m:t>2</m:t>
                        </m:r>
                      </m:num>
                      <m:den>
                        <m:r>
                          <m:rPr>
                            <m:sty m:val="p"/>
                          </m:rPr>
                          <w:rPr>
                            <w:rFonts w:ascii="Cambria Math" w:eastAsiaTheme="majorEastAsia" w:hAnsiTheme="majorEastAsia"/>
                            <w:color w:val="313131"/>
                            <w:sz w:val="21"/>
                            <w:szCs w:val="21"/>
                          </w:rPr>
                          <m:t>(q</m:t>
                        </m:r>
                        <m:r>
                          <m:rPr>
                            <m:sty m:val="p"/>
                          </m:rPr>
                          <w:rPr>
                            <w:rFonts w:ascii="MS Mincho" w:eastAsia="MS Mincho" w:hAnsi="MS Mincho" w:cs="MS Mincho" w:hint="eastAsia"/>
                            <w:color w:val="313131"/>
                            <w:sz w:val="21"/>
                            <w:szCs w:val="21"/>
                          </w:rPr>
                          <m:t>-</m:t>
                        </m:r>
                        <m:r>
                          <m:rPr>
                            <m:sty m:val="p"/>
                          </m:rPr>
                          <w:rPr>
                            <w:rFonts w:ascii="Cambria Math" w:eastAsiaTheme="majorEastAsia" w:hAnsiTheme="majorEastAsia"/>
                            <w:color w:val="313131"/>
                            <w:sz w:val="21"/>
                            <w:szCs w:val="21"/>
                          </w:rPr>
                          <m:t>1)</m:t>
                        </m:r>
                      </m:den>
                    </m:f>
                  </m:sup>
                </m:sSup>
              </m:e>
            </m:nary>
          </m:den>
        </m:f>
      </m:oMath>
      <w:r w:rsidR="00637FE8">
        <w:rPr>
          <w:rFonts w:asciiTheme="majorEastAsia" w:eastAsiaTheme="majorEastAsia" w:hAnsiTheme="majorEastAsia" w:hint="eastAsia"/>
          <w:color w:val="313131"/>
          <w:sz w:val="21"/>
          <w:szCs w:val="21"/>
        </w:rPr>
        <w:t xml:space="preserve">                                                       </w:t>
      </w:r>
      <w:r w:rsidR="00637FE8">
        <w:rPr>
          <w:rFonts w:asciiTheme="majorEastAsia" w:eastAsiaTheme="majorEastAsia" w:hAnsiTheme="majorEastAsia" w:hint="eastAsia"/>
          <w:sz w:val="21"/>
          <w:szCs w:val="21"/>
        </w:rPr>
        <w:t>(公式15)</w:t>
      </w:r>
    </w:p>
    <w:p w:rsidR="0055307E" w:rsidRPr="005608D5" w:rsidRDefault="005E5DD6" w:rsidP="00114A77">
      <w:pPr>
        <w:shd w:val="clear" w:color="auto" w:fill="FFFFFF"/>
        <w:spacing w:afterLines="50" w:after="180" w:line="320" w:lineRule="exact"/>
        <w:ind w:firstLine="420"/>
        <w:rPr>
          <w:rFonts w:asciiTheme="majorEastAsia" w:eastAsiaTheme="majorEastAsia" w:hAnsiTheme="majorEastAsia"/>
          <w:sz w:val="21"/>
          <w:szCs w:val="21"/>
        </w:rPr>
      </w:pP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oMath>
      <w:r w:rsidR="0055307E" w:rsidRPr="005608D5">
        <w:rPr>
          <w:rFonts w:asciiTheme="majorEastAsia" w:eastAsiaTheme="majorEastAsia" w:hAnsiTheme="majorEastAsia" w:hint="eastAsia"/>
          <w:color w:val="313131"/>
          <w:sz w:val="21"/>
          <w:szCs w:val="21"/>
        </w:rPr>
        <w:t>=1</w:t>
      </w:r>
      <w:r w:rsidR="00637FE8">
        <w:rPr>
          <w:rFonts w:asciiTheme="majorEastAsia" w:eastAsiaTheme="majorEastAsia" w:hAnsiTheme="majorEastAsia" w:hint="eastAsia"/>
          <w:color w:val="313131"/>
          <w:sz w:val="21"/>
          <w:szCs w:val="21"/>
        </w:rPr>
        <w:t xml:space="preserve">                                                                           </w:t>
      </w:r>
      <w:r w:rsidR="00637FE8">
        <w:rPr>
          <w:rFonts w:asciiTheme="majorEastAsia" w:eastAsiaTheme="majorEastAsia" w:hAnsiTheme="majorEastAsia" w:hint="eastAsia"/>
          <w:sz w:val="21"/>
          <w:szCs w:val="21"/>
        </w:rPr>
        <w:t>(公式16)</w:t>
      </w:r>
    </w:p>
    <w:p w:rsidR="0055307E" w:rsidRPr="005608D5" w:rsidRDefault="00A14700"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所以，该算法的隶属函数是一个软隶属函数，</w:t>
      </w:r>
      <w:r w:rsidR="008D0E1E" w:rsidRPr="005608D5">
        <w:rPr>
          <w:rFonts w:asciiTheme="majorEastAsia" w:eastAsiaTheme="majorEastAsia" w:hAnsiTheme="majorEastAsia" w:hint="eastAsia"/>
          <w:sz w:val="21"/>
          <w:szCs w:val="21"/>
        </w:rPr>
        <w:t>即一个数据点可能属于多个簇，</w:t>
      </w:r>
      <w:r w:rsidRPr="005608D5">
        <w:rPr>
          <w:rFonts w:asciiTheme="majorEastAsia" w:eastAsiaTheme="majorEastAsia" w:hAnsiTheme="majorEastAsia" w:hint="eastAsia"/>
          <w:sz w:val="21"/>
          <w:szCs w:val="21"/>
        </w:rPr>
        <w:t>而它的权重是一个恒定的常数。</w:t>
      </w:r>
      <w:r w:rsidR="008D0E1E" w:rsidRPr="005608D5">
        <w:rPr>
          <w:rFonts w:asciiTheme="majorEastAsia" w:eastAsiaTheme="majorEastAsia" w:hAnsiTheme="majorEastAsia" w:hint="eastAsia"/>
          <w:sz w:val="21"/>
          <w:szCs w:val="21"/>
        </w:rPr>
        <w:t>模糊C均值算法可以很好的处理临界数据点，</w:t>
      </w:r>
      <w:r w:rsidRPr="005608D5">
        <w:rPr>
          <w:rFonts w:asciiTheme="majorEastAsia" w:eastAsiaTheme="majorEastAsia" w:hAnsiTheme="majorEastAsia" w:hint="eastAsia"/>
          <w:sz w:val="21"/>
          <w:szCs w:val="21"/>
        </w:rPr>
        <w:t>它和K-means算法一样，需要人为的指定簇的数目。</w:t>
      </w:r>
      <w:r w:rsidR="008D0E1E" w:rsidRPr="005608D5">
        <w:rPr>
          <w:rFonts w:asciiTheme="majorEastAsia" w:eastAsiaTheme="majorEastAsia" w:hAnsiTheme="majorEastAsia" w:hint="eastAsia"/>
          <w:sz w:val="21"/>
          <w:szCs w:val="21"/>
        </w:rPr>
        <w:t>该算法的缺点是可能会产生重合聚类，需要人为指定簇的个数，收敛于局部最优以及初始条件对聚类结果影响很大。</w:t>
      </w:r>
    </w:p>
    <w:p w:rsidR="008D0E1E" w:rsidRPr="005608D5" w:rsidRDefault="008D0E1E"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3.2.3</w:t>
      </w:r>
      <w:r w:rsidR="000E29B5" w:rsidRPr="005608D5">
        <w:rPr>
          <w:rFonts w:asciiTheme="majorEastAsia" w:eastAsiaTheme="majorEastAsia" w:hAnsiTheme="majorEastAsia" w:hint="eastAsia"/>
          <w:sz w:val="21"/>
          <w:szCs w:val="21"/>
        </w:rPr>
        <w:t xml:space="preserve"> </w:t>
      </w:r>
      <w:r w:rsidR="009A1E7F" w:rsidRPr="005608D5">
        <w:rPr>
          <w:rFonts w:asciiTheme="majorEastAsia" w:eastAsiaTheme="majorEastAsia" w:hAnsiTheme="majorEastAsia" w:hint="eastAsia"/>
          <w:sz w:val="21"/>
          <w:szCs w:val="21"/>
        </w:rPr>
        <w:t>EM算法</w:t>
      </w:r>
    </w:p>
    <w:p w:rsidR="009A1E7F" w:rsidRPr="005608D5" w:rsidRDefault="000F2B4D" w:rsidP="00114A77">
      <w:pPr>
        <w:spacing w:afterLines="50" w:after="180" w:line="320" w:lineRule="exact"/>
        <w:ind w:firstLine="420"/>
        <w:rPr>
          <w:rFonts w:asciiTheme="majorEastAsia" w:eastAsiaTheme="majorEastAsia" w:hAnsiTheme="majorEastAsia" w:cs="Arial"/>
          <w:color w:val="333333"/>
          <w:sz w:val="21"/>
          <w:szCs w:val="21"/>
          <w:shd w:val="clear" w:color="auto" w:fill="FFFFFF"/>
        </w:rPr>
      </w:pPr>
      <w:r w:rsidRPr="005608D5">
        <w:rPr>
          <w:rFonts w:asciiTheme="majorEastAsia" w:eastAsiaTheme="majorEastAsia" w:hAnsiTheme="majorEastAsia" w:cs="Arial"/>
          <w:color w:val="333333"/>
          <w:sz w:val="21"/>
          <w:szCs w:val="21"/>
          <w:shd w:val="clear" w:color="auto" w:fill="FFFFFF"/>
        </w:rPr>
        <w:t>EM</w:t>
      </w:r>
      <w:r w:rsidR="000E29B5" w:rsidRPr="005608D5">
        <w:rPr>
          <w:rFonts w:asciiTheme="majorEastAsia" w:eastAsiaTheme="majorEastAsia" w:hAnsiTheme="majorEastAsia" w:cs="Arial" w:hint="eastAsia"/>
          <w:color w:val="333333"/>
          <w:sz w:val="21"/>
          <w:szCs w:val="21"/>
          <w:shd w:val="clear" w:color="auto" w:fill="FFFFFF"/>
        </w:rPr>
        <w:t>（</w:t>
      </w:r>
      <w:r w:rsidR="000E29B5" w:rsidRPr="005608D5">
        <w:rPr>
          <w:rFonts w:asciiTheme="majorEastAsia" w:eastAsiaTheme="majorEastAsia" w:hAnsiTheme="majorEastAsia" w:cs="Arial"/>
          <w:color w:val="333333"/>
          <w:sz w:val="21"/>
          <w:szCs w:val="21"/>
          <w:shd w:val="clear" w:color="auto" w:fill="FFFFFF"/>
        </w:rPr>
        <w:t>Expectation-maximization algorithm</w:t>
      </w:r>
      <w:r w:rsidR="000E29B5" w:rsidRPr="005608D5">
        <w:rPr>
          <w:rFonts w:asciiTheme="majorEastAsia" w:eastAsiaTheme="majorEastAsia" w:hAnsiTheme="majorEastAsia" w:cs="Arial" w:hint="eastAsia"/>
          <w:color w:val="333333"/>
          <w:sz w:val="21"/>
          <w:szCs w:val="21"/>
          <w:shd w:val="clear" w:color="auto" w:fill="FFFFFF"/>
        </w:rPr>
        <w:t>）</w:t>
      </w:r>
      <w:r w:rsidRPr="005608D5">
        <w:rPr>
          <w:rStyle w:val="apple-converted-space"/>
          <w:rFonts w:asciiTheme="majorEastAsia" w:eastAsiaTheme="majorEastAsia" w:hAnsiTheme="majorEastAsia" w:cs="Arial"/>
          <w:color w:val="333333"/>
          <w:sz w:val="21"/>
          <w:szCs w:val="21"/>
          <w:shd w:val="clear" w:color="auto" w:fill="FFFFFF"/>
        </w:rPr>
        <w:t> </w:t>
      </w:r>
      <w:r w:rsidR="00CC348E" w:rsidRPr="005608D5">
        <w:rPr>
          <w:rStyle w:val="apple-converted-space"/>
          <w:rFonts w:asciiTheme="majorEastAsia" w:eastAsiaTheme="majorEastAsia" w:hAnsiTheme="majorEastAsia" w:cs="Arial" w:hint="eastAsia"/>
          <w:color w:val="333333"/>
          <w:sz w:val="21"/>
          <w:szCs w:val="21"/>
          <w:shd w:val="clear" w:color="auto" w:fill="FFFFFF"/>
        </w:rPr>
        <w:t>算法</w:t>
      </w:r>
      <w:r w:rsidR="00CC348E" w:rsidRPr="005608D5">
        <w:rPr>
          <w:rFonts w:asciiTheme="majorEastAsia" w:eastAsiaTheme="majorEastAsia" w:hAnsiTheme="majorEastAsia" w:cs="Arial"/>
          <w:color w:val="000000"/>
          <w:sz w:val="21"/>
          <w:szCs w:val="21"/>
          <w:shd w:val="clear" w:color="auto" w:fill="FFFFFF"/>
        </w:rPr>
        <w:t>是在</w:t>
      </w:r>
      <w:r w:rsidR="00CC348E" w:rsidRPr="005608D5">
        <w:rPr>
          <w:rFonts w:asciiTheme="majorEastAsia" w:eastAsiaTheme="majorEastAsia" w:hAnsiTheme="majorEastAsia" w:cs="Arial"/>
          <w:sz w:val="21"/>
          <w:szCs w:val="21"/>
          <w:shd w:val="clear" w:color="auto" w:fill="FFFFFF"/>
        </w:rPr>
        <w:t>概率模型</w:t>
      </w:r>
      <w:r w:rsidR="00CC348E" w:rsidRPr="005608D5">
        <w:rPr>
          <w:rFonts w:asciiTheme="majorEastAsia" w:eastAsiaTheme="majorEastAsia" w:hAnsiTheme="majorEastAsia" w:cs="Arial"/>
          <w:color w:val="000000"/>
          <w:sz w:val="21"/>
          <w:szCs w:val="21"/>
          <w:shd w:val="clear" w:color="auto" w:fill="FFFFFF"/>
        </w:rPr>
        <w:t>中寻找</w:t>
      </w:r>
      <w:r w:rsidR="00CC348E" w:rsidRPr="005608D5">
        <w:rPr>
          <w:rFonts w:asciiTheme="majorEastAsia" w:eastAsiaTheme="majorEastAsia" w:hAnsiTheme="majorEastAsia" w:cs="Arial" w:hint="eastAsia"/>
          <w:color w:val="000000"/>
          <w:sz w:val="21"/>
          <w:szCs w:val="21"/>
          <w:shd w:val="clear" w:color="auto" w:fill="FFFFFF"/>
        </w:rPr>
        <w:t>参数最大似然估计或者最大后验估计算法</w:t>
      </w:r>
      <w:r w:rsidR="00CC348E" w:rsidRPr="005608D5">
        <w:rPr>
          <w:rFonts w:asciiTheme="majorEastAsia" w:eastAsiaTheme="majorEastAsia" w:hAnsiTheme="majorEastAsia" w:cs="Arial"/>
          <w:color w:val="000000"/>
          <w:sz w:val="21"/>
          <w:szCs w:val="21"/>
          <w:shd w:val="clear" w:color="auto" w:fill="FFFFFF"/>
        </w:rPr>
        <w:t>，其中概率模型依赖于无法观测的</w:t>
      </w:r>
      <w:r w:rsidR="00CC348E" w:rsidRPr="005608D5">
        <w:rPr>
          <w:rFonts w:asciiTheme="majorEastAsia" w:eastAsiaTheme="majorEastAsia" w:hAnsiTheme="majorEastAsia" w:cs="Arial"/>
          <w:sz w:val="21"/>
          <w:szCs w:val="21"/>
          <w:shd w:val="clear" w:color="auto" w:fill="FFFFFF"/>
        </w:rPr>
        <w:t>隐藏变量</w:t>
      </w:r>
      <w:r w:rsidR="00CC348E" w:rsidRPr="005608D5">
        <w:rPr>
          <w:rFonts w:asciiTheme="majorEastAsia" w:eastAsiaTheme="majorEastAsia" w:hAnsiTheme="majorEastAsia" w:cs="Arial"/>
          <w:color w:val="000000"/>
          <w:sz w:val="21"/>
          <w:szCs w:val="21"/>
          <w:shd w:val="clear" w:color="auto" w:fill="FFFFFF"/>
        </w:rPr>
        <w:t>。最大期望算法经过两个步骤交替进行计算，第一步是计算期望（E），利用对隐藏变量的现有估计值，计算其最大似然估计值；第二步是最大化（M），最大化在 E 步上求得的最大似然值来计算参数的值。M 步上找到的参数估计值被用于下一个 E 步计算中，这个过程不断交替进行。</w:t>
      </w:r>
      <w:r w:rsidR="00CC348E" w:rsidRPr="005608D5">
        <w:rPr>
          <w:rFonts w:asciiTheme="majorEastAsia" w:eastAsiaTheme="majorEastAsia" w:hAnsiTheme="majorEastAsia" w:cs="Arial" w:hint="eastAsia"/>
          <w:color w:val="000000"/>
          <w:sz w:val="21"/>
          <w:szCs w:val="21"/>
          <w:shd w:val="clear" w:color="auto" w:fill="FFFFFF"/>
        </w:rPr>
        <w:t>EM算法的目标函数为</w:t>
      </w:r>
    </w:p>
    <w:p w:rsidR="000E29B5" w:rsidRPr="005608D5" w:rsidRDefault="005E5DD6" w:rsidP="00114A77">
      <w:pPr>
        <w:spacing w:afterLines="50" w:after="180" w:line="320" w:lineRule="exact"/>
        <w:ind w:firstLine="420"/>
        <w:rPr>
          <w:rFonts w:asciiTheme="majorEastAsia" w:eastAsiaTheme="majorEastAsia" w:hAnsiTheme="majorEastAsia"/>
          <w:sz w:val="21"/>
          <w:szCs w:val="21"/>
        </w:rPr>
      </w:pP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J</m:t>
            </m:r>
          </m:e>
          <m:sub>
            <m:r>
              <m:rPr>
                <m:sty m:val="p"/>
              </m:rPr>
              <w:rPr>
                <w:rFonts w:ascii="Cambria Math" w:eastAsiaTheme="majorEastAsia" w:hAnsiTheme="majorEastAsia"/>
                <w:sz w:val="21"/>
                <w:szCs w:val="21"/>
              </w:rPr>
              <m:t>EM</m:t>
            </m:r>
          </m:sub>
        </m:sSub>
      </m:oMath>
      <w:r w:rsidR="000E29B5" w:rsidRPr="005608D5">
        <w:rPr>
          <w:rFonts w:asciiTheme="majorEastAsia" w:eastAsiaTheme="majorEastAsia" w:hAnsiTheme="majorEastAsia" w:hint="eastAsia"/>
          <w:sz w:val="21"/>
          <w:szCs w:val="21"/>
        </w:rPr>
        <w:t>=-</w:t>
      </w:r>
      <m:oMath>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p=1</m:t>
            </m:r>
          </m:sub>
          <m:sup>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Sub>
          </m:sup>
          <m:e>
            <m:r>
              <m:rPr>
                <m:sty m:val="p"/>
              </m:rPr>
              <w:rPr>
                <w:rFonts w:ascii="Cambria Math" w:eastAsiaTheme="majorEastAsia" w:hAnsiTheme="majorEastAsia"/>
                <w:sz w:val="21"/>
                <w:szCs w:val="21"/>
              </w:rPr>
              <m:t>log</m:t>
            </m:r>
            <m:r>
              <m:rPr>
                <m:sty m:val="p"/>
              </m:rPr>
              <w:rPr>
                <w:rFonts w:ascii="Cambria Math" w:eastAsiaTheme="majorEastAsia" w:hAnsi="Cambria Math" w:cs="Cambria Math"/>
                <w:sz w:val="21"/>
                <w:szCs w:val="21"/>
              </w:rPr>
              <m:t>⁡</m:t>
            </m:r>
            <m:r>
              <m:rPr>
                <m:sty m:val="p"/>
              </m:rPr>
              <w:rPr>
                <w:rFonts w:ascii="Cambria Math" w:eastAsiaTheme="majorEastAsia" w:hAnsiTheme="majorEastAsia"/>
                <w:sz w:val="21"/>
                <w:szCs w:val="21"/>
              </w:rPr>
              <m:t>(</m:t>
            </m:r>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k=1</m:t>
                </m:r>
              </m:sub>
              <m:sup>
                <m:r>
                  <m:rPr>
                    <m:sty m:val="p"/>
                  </m:rPr>
                  <w:rPr>
                    <w:rFonts w:ascii="Cambria Math" w:eastAsiaTheme="majorEastAsia" w:hAnsiTheme="majorEastAsia"/>
                    <w:sz w:val="21"/>
                    <w:szCs w:val="21"/>
                  </w:rPr>
                  <m:t>K</m:t>
                </m:r>
              </m:sup>
              <m:e>
                <w:bookmarkStart w:id="15" w:name="OLE_LINK1"/>
                <w:bookmarkStart w:id="16" w:name="OLE_LINK2"/>
                <m:r>
                  <m:rPr>
                    <m:sty m:val="p"/>
                  </m:rPr>
                  <w:rPr>
                    <w:rFonts w:ascii="Cambria Math" w:eastAsiaTheme="majorEastAsia" w:hAnsiTheme="majorEastAsia"/>
                    <w:sz w:val="21"/>
                    <w:szCs w:val="21"/>
                  </w:rPr>
                  <m:t>p</m:t>
                </m:r>
                <m:d>
                  <m:dPr>
                    <m:ctrlPr>
                      <w:rPr>
                        <w:rFonts w:ascii="Cambria Math" w:eastAsiaTheme="majorEastAsia" w:hAnsiTheme="majorEastAsia"/>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e>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e>
                </m:d>
                <w:bookmarkEnd w:id="15"/>
                <w:bookmarkEnd w:id="16"/>
              </m:e>
            </m:nary>
            <w:bookmarkStart w:id="17" w:name="OLE_LINK19"/>
            <w:bookmarkStart w:id="18" w:name="OLE_LINK20"/>
            <m:r>
              <m:rPr>
                <m:sty m:val="p"/>
              </m:rPr>
              <w:rPr>
                <w:rFonts w:ascii="Cambria Math" w:eastAsiaTheme="majorEastAsia" w:hAnsiTheme="majorEastAsia"/>
                <w:sz w:val="21"/>
                <w:szCs w:val="21"/>
              </w:rPr>
              <m:t>p(</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w:bookmarkEnd w:id="17"/>
            <w:bookmarkEnd w:id="18"/>
            <m:r>
              <m:rPr>
                <m:sty m:val="p"/>
              </m:rPr>
              <w:rPr>
                <w:rFonts w:ascii="Cambria Math" w:eastAsiaTheme="majorEastAsia" w:hAnsiTheme="majorEastAsia"/>
                <w:sz w:val="21"/>
                <w:szCs w:val="21"/>
              </w:rPr>
              <m:t>)</m:t>
            </m:r>
          </m:e>
        </m:nary>
      </m:oMath>
      <w:r w:rsidR="009462AA">
        <w:rPr>
          <w:rFonts w:asciiTheme="majorEastAsia" w:eastAsiaTheme="majorEastAsia" w:hAnsiTheme="majorEastAsia" w:hint="eastAsia"/>
          <w:sz w:val="21"/>
          <w:szCs w:val="21"/>
        </w:rPr>
        <w:t xml:space="preserve">                                                (公式17)</w:t>
      </w:r>
    </w:p>
    <w:p w:rsidR="00835CB0" w:rsidRPr="005608D5" w:rsidRDefault="009D6B81"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其中</w:t>
      </w:r>
      <m:oMath>
        <m:r>
          <m:rPr>
            <m:sty m:val="p"/>
          </m:rPr>
          <w:rPr>
            <w:rFonts w:ascii="Cambria Math" w:eastAsiaTheme="majorEastAsia" w:hAnsiTheme="majorEastAsia"/>
            <w:sz w:val="21"/>
            <w:szCs w:val="21"/>
          </w:rPr>
          <m:t>p</m:t>
        </m:r>
        <m:d>
          <m:dPr>
            <m:ctrlPr>
              <w:rPr>
                <w:rFonts w:ascii="Cambria Math" w:eastAsiaTheme="majorEastAsia" w:hAnsiTheme="majorEastAsia"/>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e>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e>
        </m:d>
      </m:oMath>
      <w:r w:rsidR="004B4A6C" w:rsidRPr="005608D5">
        <w:rPr>
          <w:rFonts w:asciiTheme="majorEastAsia" w:eastAsiaTheme="majorEastAsia" w:hAnsiTheme="majorEastAsia" w:hint="eastAsia"/>
          <w:sz w:val="21"/>
          <w:szCs w:val="21"/>
        </w:rPr>
        <w:t>是高斯分布基于质心</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oMath>
      <w:r w:rsidR="004B4A6C" w:rsidRPr="005608D5">
        <w:rPr>
          <w:rFonts w:asciiTheme="majorEastAsia" w:eastAsiaTheme="majorEastAsia" w:hAnsiTheme="majorEastAsia" w:hint="eastAsia"/>
          <w:sz w:val="21"/>
          <w:szCs w:val="21"/>
        </w:rPr>
        <w:t>产生的的</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oMath>
      <w:r w:rsidR="004B4A6C" w:rsidRPr="005608D5">
        <w:rPr>
          <w:rFonts w:asciiTheme="majorEastAsia" w:eastAsiaTheme="majorEastAsia" w:hAnsiTheme="majorEastAsia" w:hint="eastAsia"/>
          <w:sz w:val="21"/>
          <w:szCs w:val="21"/>
        </w:rPr>
        <w:t>概率</w:t>
      </w:r>
      <w:r w:rsidR="00081E20">
        <w:rPr>
          <w:rFonts w:asciiTheme="majorEastAsia" w:eastAsiaTheme="majorEastAsia" w:hAnsiTheme="majorEastAsia" w:hint="eastAsia"/>
          <w:sz w:val="21"/>
          <w:szCs w:val="21"/>
        </w:rPr>
        <w:t>，</w:t>
      </w:r>
      <m:oMath>
        <m:r>
          <m:rPr>
            <m:sty m:val="p"/>
          </m:rPr>
          <w:rPr>
            <w:rFonts w:ascii="Cambria Math" w:eastAsiaTheme="majorEastAsia" w:hAnsiTheme="majorEastAsia"/>
            <w:sz w:val="21"/>
            <w:szCs w:val="21"/>
          </w:rPr>
          <m:t>p(</m:t>
        </m:r>
        <w:bookmarkStart w:id="19" w:name="OLE_LINK17"/>
        <w:bookmarkStart w:id="20" w:name="OLE_LINK18"/>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w:bookmarkEnd w:id="19"/>
        <w:bookmarkEnd w:id="20"/>
        <m:r>
          <m:rPr>
            <m:sty m:val="p"/>
          </m:rPr>
          <w:rPr>
            <w:rFonts w:ascii="Cambria Math" w:eastAsiaTheme="majorEastAsia" w:hAnsiTheme="majorEastAsia"/>
            <w:sz w:val="21"/>
            <w:szCs w:val="21"/>
          </w:rPr>
          <m:t>)</m:t>
        </m:r>
      </m:oMath>
      <w:r w:rsidR="004B4A6C" w:rsidRPr="005608D5">
        <w:rPr>
          <w:rFonts w:asciiTheme="majorEastAsia" w:eastAsiaTheme="majorEastAsia" w:hAnsiTheme="majorEastAsia" w:hint="eastAsia"/>
          <w:sz w:val="21"/>
          <w:szCs w:val="21"/>
        </w:rPr>
        <w:t>是</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oMath>
      <w:r w:rsidR="004B4A6C" w:rsidRPr="005608D5">
        <w:rPr>
          <w:rFonts w:asciiTheme="majorEastAsia" w:eastAsiaTheme="majorEastAsia" w:hAnsiTheme="majorEastAsia" w:hint="eastAsia"/>
          <w:sz w:val="21"/>
          <w:szCs w:val="21"/>
        </w:rPr>
        <w:t>先验概率。EM算法的隶属函数和权重分别为：</w:t>
      </w:r>
    </w:p>
    <w:p w:rsidR="004B4A6C" w:rsidRPr="005608D5" w:rsidRDefault="004B4A6C" w:rsidP="00114A77">
      <w:pPr>
        <w:shd w:val="clear" w:color="auto" w:fill="FFFFFF"/>
        <w:spacing w:afterLines="50" w:after="180" w:line="320" w:lineRule="exact"/>
        <w:ind w:firstLine="420"/>
        <w:rPr>
          <w:rFonts w:asciiTheme="majorEastAsia" w:eastAsiaTheme="majorEastAsia" w:hAnsiTheme="majorEastAsia"/>
          <w:color w:val="313131"/>
          <w:sz w:val="21"/>
          <w:szCs w:val="21"/>
        </w:rPr>
      </w:pPr>
      <m:oMath>
        <m:r>
          <m:rPr>
            <m:sty m:val="p"/>
          </m:rPr>
          <w:rPr>
            <w:rFonts w:ascii="Cambria Math" w:eastAsiaTheme="majorEastAsia" w:hAnsiTheme="majorEastAsia" w:cs="Arial"/>
            <w:color w:val="313131"/>
            <w:sz w:val="21"/>
            <w:szCs w:val="21"/>
          </w:rPr>
          <m:t>u(</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r>
          <m:rPr>
            <m:sty m:val="p"/>
          </m:rPr>
          <w:rPr>
            <w:rFonts w:ascii="Cambria Math" w:eastAsiaTheme="majorEastAsia" w:hAnsiTheme="majorEastAsia" w:cs="Arial"/>
            <w:color w:val="313131"/>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cs="Arial"/>
            <w:color w:val="313131"/>
            <w:sz w:val="21"/>
            <w:szCs w:val="21"/>
          </w:rPr>
          <m:t>)</m:t>
        </m:r>
      </m:oMath>
      <w:r w:rsidRPr="005608D5">
        <w:rPr>
          <w:rFonts w:asciiTheme="majorEastAsia" w:eastAsiaTheme="majorEastAsia" w:hAnsiTheme="majorEastAsia" w:hint="eastAsia"/>
          <w:color w:val="313131"/>
          <w:sz w:val="21"/>
          <w:szCs w:val="21"/>
        </w:rPr>
        <w:t xml:space="preserve"> =</w:t>
      </w:r>
      <m:oMath>
        <m:f>
          <m:fPr>
            <m:ctrlPr>
              <w:rPr>
                <w:rFonts w:ascii="Cambria Math" w:eastAsiaTheme="majorEastAsia" w:hAnsiTheme="majorEastAsia"/>
                <w:color w:val="313131"/>
                <w:sz w:val="21"/>
                <w:szCs w:val="21"/>
              </w:rPr>
            </m:ctrlPr>
          </m:fPr>
          <m:num>
            <m:r>
              <m:rPr>
                <m:sty m:val="p"/>
              </m:rPr>
              <w:rPr>
                <w:rFonts w:ascii="Cambria Math" w:eastAsiaTheme="majorEastAsia" w:hAnsiTheme="majorEastAsia"/>
                <w:sz w:val="21"/>
                <w:szCs w:val="21"/>
              </w:rPr>
              <m:t>p</m:t>
            </m:r>
            <m:d>
              <m:dPr>
                <m:ctrlPr>
                  <w:rPr>
                    <w:rFonts w:ascii="Cambria Math" w:eastAsiaTheme="majorEastAsia" w:hAnsiTheme="majorEastAsia"/>
                    <w:sz w:val="21"/>
                    <w:szCs w:val="21"/>
                  </w:rPr>
                </m:ctrlPr>
              </m:dPr>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e>
              <m:e>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e>
            </m:d>
            <m:r>
              <m:rPr>
                <m:sty m:val="p"/>
              </m:rPr>
              <w:rPr>
                <w:rFonts w:ascii="Cambria Math" w:eastAsiaTheme="majorEastAsia" w:hAnsiTheme="majorEastAsia"/>
                <w:sz w:val="21"/>
                <w:szCs w:val="21"/>
              </w:rPr>
              <m:t>p(</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num>
          <m:den>
            <m:r>
              <m:rPr>
                <m:sty m:val="p"/>
              </m:rPr>
              <w:rPr>
                <w:rFonts w:ascii="Cambria Math" w:eastAsiaTheme="majorEastAsia" w:hAnsiTheme="majorEastAsia"/>
                <w:color w:val="313131"/>
                <w:sz w:val="21"/>
                <w:szCs w:val="21"/>
              </w:rPr>
              <m:t>p(</m:t>
            </m:r>
            <m:sSub>
              <m:sSubPr>
                <m:ctrlPr>
                  <w:rPr>
                    <w:rFonts w:ascii="Cambria Math" w:eastAsiaTheme="majorEastAsia" w:hAnsiTheme="majorEastAsia"/>
                    <w:color w:val="313131"/>
                    <w:sz w:val="21"/>
                    <w:szCs w:val="21"/>
                  </w:rPr>
                </m:ctrlPr>
              </m:sSubPr>
              <m:e>
                <m:r>
                  <m:rPr>
                    <m:sty m:val="p"/>
                  </m:rPr>
                  <w:rPr>
                    <w:rFonts w:ascii="Cambria Math" w:eastAsiaTheme="majorEastAsia" w:hAnsiTheme="majorEastAsia"/>
                    <w:color w:val="313131"/>
                    <w:sz w:val="21"/>
                    <w:szCs w:val="21"/>
                  </w:rPr>
                  <m:t>z</m:t>
                </m:r>
              </m:e>
              <m:sub>
                <m:r>
                  <m:rPr>
                    <m:sty m:val="p"/>
                  </m:rPr>
                  <w:rPr>
                    <w:rFonts w:ascii="Cambria Math" w:eastAsiaTheme="majorEastAsia" w:hAnsiTheme="majorEastAsia"/>
                    <w:color w:val="313131"/>
                    <w:sz w:val="21"/>
                    <w:szCs w:val="21"/>
                  </w:rPr>
                  <m:t>p</m:t>
                </m:r>
              </m:sub>
            </m:sSub>
            <m:r>
              <m:rPr>
                <m:sty m:val="p"/>
              </m:rPr>
              <w:rPr>
                <w:rFonts w:ascii="Cambria Math" w:eastAsiaTheme="majorEastAsia" w:hAnsiTheme="majorEastAsia"/>
                <w:color w:val="313131"/>
                <w:sz w:val="21"/>
                <w:szCs w:val="21"/>
              </w:rPr>
              <m:t>)</m:t>
            </m:r>
          </m:den>
        </m:f>
      </m:oMath>
      <w:r w:rsidR="009462AA">
        <w:rPr>
          <w:rFonts w:asciiTheme="majorEastAsia" w:eastAsiaTheme="majorEastAsia" w:hAnsiTheme="majorEastAsia" w:hint="eastAsia"/>
          <w:color w:val="313131"/>
          <w:sz w:val="21"/>
          <w:szCs w:val="21"/>
        </w:rPr>
        <w:t xml:space="preserve">                                                            </w:t>
      </w:r>
      <w:r w:rsidR="009462AA">
        <w:rPr>
          <w:rFonts w:asciiTheme="majorEastAsia" w:eastAsiaTheme="majorEastAsia" w:hAnsiTheme="majorEastAsia" w:hint="eastAsia"/>
          <w:sz w:val="21"/>
          <w:szCs w:val="21"/>
        </w:rPr>
        <w:t>(公式18)</w:t>
      </w:r>
    </w:p>
    <w:p w:rsidR="004B4A6C" w:rsidRPr="005608D5" w:rsidRDefault="005E5DD6" w:rsidP="00114A77">
      <w:pPr>
        <w:shd w:val="clear" w:color="auto" w:fill="FFFFFF"/>
        <w:spacing w:afterLines="50" w:after="180" w:line="320" w:lineRule="exact"/>
        <w:ind w:firstLine="420"/>
        <w:rPr>
          <w:rFonts w:asciiTheme="majorEastAsia" w:eastAsiaTheme="majorEastAsia" w:hAnsiTheme="majorEastAsia"/>
          <w:sz w:val="21"/>
          <w:szCs w:val="21"/>
        </w:rPr>
      </w:pP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oMath>
      <w:r w:rsidR="004B4A6C" w:rsidRPr="005608D5">
        <w:rPr>
          <w:rFonts w:asciiTheme="majorEastAsia" w:eastAsiaTheme="majorEastAsia" w:hAnsiTheme="majorEastAsia" w:hint="eastAsia"/>
          <w:color w:val="313131"/>
          <w:sz w:val="21"/>
          <w:szCs w:val="21"/>
        </w:rPr>
        <w:t>=1</w:t>
      </w:r>
      <w:r w:rsidR="009462AA">
        <w:rPr>
          <w:rFonts w:asciiTheme="majorEastAsia" w:eastAsiaTheme="majorEastAsia" w:hAnsiTheme="majorEastAsia" w:hint="eastAsia"/>
          <w:color w:val="313131"/>
          <w:sz w:val="21"/>
          <w:szCs w:val="21"/>
        </w:rPr>
        <w:t xml:space="preserve">                                                                           </w:t>
      </w:r>
      <w:r w:rsidR="009462AA">
        <w:rPr>
          <w:rFonts w:asciiTheme="majorEastAsia" w:eastAsiaTheme="majorEastAsia" w:hAnsiTheme="majorEastAsia" w:hint="eastAsia"/>
          <w:sz w:val="21"/>
          <w:szCs w:val="21"/>
        </w:rPr>
        <w:t>(公式19)</w:t>
      </w:r>
    </w:p>
    <w:p w:rsidR="00B74651" w:rsidRPr="005608D5" w:rsidRDefault="004B4A6C" w:rsidP="00114A77">
      <w:pPr>
        <w:pStyle w:val="ac"/>
        <w:shd w:val="clear" w:color="auto" w:fill="FFFFFF"/>
        <w:spacing w:before="0" w:beforeAutospacing="0" w:afterLines="50" w:after="180" w:afterAutospacing="0" w:line="320" w:lineRule="exact"/>
        <w:ind w:firstLineChars="200" w:firstLine="420"/>
        <w:rPr>
          <w:rFonts w:asciiTheme="majorEastAsia" w:eastAsiaTheme="majorEastAsia" w:hAnsiTheme="majorEastAsia" w:cs="Arial"/>
          <w:color w:val="3D3D3D"/>
          <w:sz w:val="21"/>
          <w:szCs w:val="21"/>
        </w:rPr>
      </w:pPr>
      <w:r w:rsidRPr="005608D5">
        <w:rPr>
          <w:rFonts w:asciiTheme="majorEastAsia" w:eastAsiaTheme="majorEastAsia" w:hAnsiTheme="majorEastAsia" w:hint="eastAsia"/>
          <w:sz w:val="21"/>
          <w:szCs w:val="21"/>
        </w:rPr>
        <w:t>所以EM是一个软隶属函数而且权重是一个常数。</w:t>
      </w:r>
      <w:r w:rsidR="00B74651" w:rsidRPr="005608D5">
        <w:rPr>
          <w:rFonts w:asciiTheme="majorEastAsia" w:eastAsiaTheme="majorEastAsia" w:hAnsiTheme="majorEastAsia" w:cs="Arial"/>
          <w:color w:val="3D3D3D"/>
          <w:sz w:val="21"/>
          <w:szCs w:val="21"/>
        </w:rPr>
        <w:t>EM</w:t>
      </w:r>
      <w:r w:rsidR="00B74651" w:rsidRPr="005608D5">
        <w:rPr>
          <w:rFonts w:asciiTheme="majorEastAsia" w:eastAsiaTheme="majorEastAsia" w:hAnsiTheme="majorEastAsia" w:cs="Arial" w:hint="eastAsia"/>
          <w:color w:val="3D3D3D"/>
          <w:sz w:val="21"/>
          <w:szCs w:val="21"/>
        </w:rPr>
        <w:t>算法的特点有它</w:t>
      </w:r>
      <w:r w:rsidR="00B74651" w:rsidRPr="005608D5">
        <w:rPr>
          <w:rFonts w:asciiTheme="majorEastAsia" w:eastAsiaTheme="majorEastAsia" w:hAnsiTheme="majorEastAsia" w:cs="Arial"/>
          <w:color w:val="3D3D3D"/>
          <w:sz w:val="21"/>
          <w:szCs w:val="21"/>
        </w:rPr>
        <w:t>会收敛到局部极值，但不保证收敛到全局最优</w:t>
      </w:r>
      <w:r w:rsidR="00B74651" w:rsidRPr="005608D5">
        <w:rPr>
          <w:rFonts w:asciiTheme="majorEastAsia" w:eastAsiaTheme="majorEastAsia" w:hAnsiTheme="majorEastAsia" w:cs="Arial" w:hint="eastAsia"/>
          <w:color w:val="3D3D3D"/>
          <w:sz w:val="21"/>
          <w:szCs w:val="21"/>
        </w:rPr>
        <w:t>。而且</w:t>
      </w:r>
      <w:r w:rsidR="00B74651" w:rsidRPr="005608D5">
        <w:rPr>
          <w:rFonts w:asciiTheme="majorEastAsia" w:eastAsiaTheme="majorEastAsia" w:hAnsiTheme="majorEastAsia" w:cs="Arial"/>
          <w:color w:val="3D3D3D"/>
          <w:sz w:val="21"/>
          <w:szCs w:val="21"/>
        </w:rPr>
        <w:t>对初值很敏感</w:t>
      </w:r>
      <w:r w:rsidR="00E81E9C">
        <w:rPr>
          <w:rFonts w:asciiTheme="majorEastAsia" w:eastAsiaTheme="majorEastAsia" w:hAnsiTheme="majorEastAsia" w:cs="Arial" w:hint="eastAsia"/>
          <w:color w:val="3D3D3D"/>
          <w:sz w:val="21"/>
          <w:szCs w:val="21"/>
        </w:rPr>
        <w:t>，</w:t>
      </w:r>
      <w:r w:rsidR="00B74651" w:rsidRPr="005608D5">
        <w:rPr>
          <w:rFonts w:asciiTheme="majorEastAsia" w:eastAsiaTheme="majorEastAsia" w:hAnsiTheme="majorEastAsia" w:cs="Arial"/>
          <w:color w:val="3D3D3D"/>
          <w:sz w:val="21"/>
          <w:szCs w:val="21"/>
        </w:rPr>
        <w:t>通常需要一个好的、快速的初始化过程</w:t>
      </w:r>
      <w:r w:rsidR="00B74651" w:rsidRPr="005608D5">
        <w:rPr>
          <w:rFonts w:asciiTheme="majorEastAsia" w:eastAsiaTheme="majorEastAsia" w:hAnsiTheme="majorEastAsia" w:cs="Arial" w:hint="eastAsia"/>
          <w:color w:val="3D3D3D"/>
          <w:sz w:val="21"/>
          <w:szCs w:val="21"/>
        </w:rPr>
        <w:t>。EM算法适应于缺失数据不太多以及数据高时，因为如果数据集的维数太高的话，E步的计算很费时。</w:t>
      </w:r>
      <w:r w:rsidR="00E81E9C" w:rsidRPr="005608D5">
        <w:rPr>
          <w:rFonts w:asciiTheme="majorEastAsia" w:eastAsiaTheme="majorEastAsia" w:hAnsiTheme="majorEastAsia" w:cs="Arial"/>
          <w:color w:val="000000"/>
          <w:sz w:val="21"/>
          <w:szCs w:val="21"/>
          <w:shd w:val="clear" w:color="auto" w:fill="FFFFFF"/>
        </w:rPr>
        <w:t>最大期望经常用在</w:t>
      </w:r>
      <w:r w:rsidR="00E81E9C" w:rsidRPr="005608D5">
        <w:rPr>
          <w:rFonts w:asciiTheme="majorEastAsia" w:eastAsiaTheme="majorEastAsia" w:hAnsiTheme="majorEastAsia" w:cs="Arial"/>
          <w:sz w:val="21"/>
          <w:szCs w:val="21"/>
          <w:shd w:val="clear" w:color="auto" w:fill="FFFFFF"/>
        </w:rPr>
        <w:t>机器学习</w:t>
      </w:r>
      <w:r w:rsidR="00E81E9C" w:rsidRPr="005608D5">
        <w:rPr>
          <w:rFonts w:asciiTheme="majorEastAsia" w:eastAsiaTheme="majorEastAsia" w:hAnsiTheme="majorEastAsia" w:cs="Arial"/>
          <w:color w:val="000000"/>
          <w:sz w:val="21"/>
          <w:szCs w:val="21"/>
          <w:shd w:val="clear" w:color="auto" w:fill="FFFFFF"/>
        </w:rPr>
        <w:t>和</w:t>
      </w:r>
      <w:r w:rsidR="00E81E9C" w:rsidRPr="005608D5">
        <w:rPr>
          <w:rFonts w:asciiTheme="majorEastAsia" w:eastAsiaTheme="majorEastAsia" w:hAnsiTheme="majorEastAsia" w:cs="Arial"/>
          <w:sz w:val="21"/>
          <w:szCs w:val="21"/>
          <w:shd w:val="clear" w:color="auto" w:fill="FFFFFF"/>
        </w:rPr>
        <w:t>计算机视觉</w:t>
      </w:r>
      <w:r w:rsidR="00E81E9C" w:rsidRPr="005608D5">
        <w:rPr>
          <w:rFonts w:asciiTheme="majorEastAsia" w:eastAsiaTheme="majorEastAsia" w:hAnsiTheme="majorEastAsia" w:cs="Arial"/>
          <w:color w:val="000000"/>
          <w:sz w:val="21"/>
          <w:szCs w:val="21"/>
          <w:shd w:val="clear" w:color="auto" w:fill="FFFFFF"/>
        </w:rPr>
        <w:t>的</w:t>
      </w:r>
      <w:r w:rsidR="00E81E9C" w:rsidRPr="005608D5">
        <w:rPr>
          <w:rFonts w:asciiTheme="majorEastAsia" w:eastAsiaTheme="majorEastAsia" w:hAnsiTheme="majorEastAsia" w:cs="Arial"/>
          <w:sz w:val="21"/>
          <w:szCs w:val="21"/>
          <w:shd w:val="clear" w:color="auto" w:fill="FFFFFF"/>
        </w:rPr>
        <w:t>数据聚类</w:t>
      </w:r>
      <w:r w:rsidR="00E81E9C" w:rsidRPr="005608D5">
        <w:rPr>
          <w:rFonts w:asciiTheme="majorEastAsia" w:eastAsiaTheme="majorEastAsia" w:hAnsiTheme="majorEastAsia" w:cs="Arial"/>
          <w:color w:val="000000"/>
          <w:sz w:val="21"/>
          <w:szCs w:val="21"/>
          <w:shd w:val="clear" w:color="auto" w:fill="FFFFFF"/>
        </w:rPr>
        <w:t>领域。</w:t>
      </w:r>
    </w:p>
    <w:p w:rsidR="004B4A6C" w:rsidRPr="005608D5" w:rsidRDefault="00B74651"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3.2.4 KHM算法</w:t>
      </w:r>
    </w:p>
    <w:p w:rsidR="00B74651" w:rsidRPr="005608D5" w:rsidRDefault="00B74651"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KHM(The K-harmonic means algorithm)算法</w:t>
      </w:r>
      <w:r w:rsidR="00B6506D" w:rsidRPr="00B6506D">
        <w:rPr>
          <w:rFonts w:asciiTheme="majorEastAsia" w:eastAsiaTheme="majorEastAsia" w:hAnsiTheme="majorEastAsia" w:hint="eastAsia"/>
          <w:sz w:val="21"/>
          <w:szCs w:val="21"/>
          <w:vertAlign w:val="superscript"/>
        </w:rPr>
        <w:t>[5]</w:t>
      </w:r>
      <w:r w:rsidR="0063178B" w:rsidRPr="005608D5">
        <w:rPr>
          <w:rFonts w:asciiTheme="majorEastAsia" w:eastAsiaTheme="majorEastAsia" w:hAnsiTheme="majorEastAsia" w:hint="eastAsia"/>
          <w:sz w:val="21"/>
          <w:szCs w:val="21"/>
        </w:rPr>
        <w:t>是基于中心的迭代过程 ,它采用所有数据点到每个聚类中心的和平均值的和作为目标函数.目标函数为</w:t>
      </w:r>
    </w:p>
    <w:p w:rsidR="00863AEE" w:rsidRPr="005608D5" w:rsidRDefault="009462AA" w:rsidP="00114A77">
      <w:pPr>
        <w:spacing w:afterLines="50" w:after="180"/>
        <w:ind w:firstLine="420"/>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 </w:t>
      </w:r>
      <m:oMath>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J</m:t>
            </m:r>
          </m:e>
          <m:sub>
            <m:r>
              <m:rPr>
                <m:sty m:val="p"/>
              </m:rPr>
              <w:rPr>
                <w:rFonts w:ascii="Cambria Math" w:eastAsiaTheme="majorEastAsia" w:hAnsiTheme="majorEastAsia"/>
                <w:sz w:val="21"/>
                <w:szCs w:val="21"/>
              </w:rPr>
              <m:t>KHM</m:t>
            </m:r>
          </m:sub>
        </m:sSub>
        <m:r>
          <m:rPr>
            <m:sty m:val="p"/>
          </m:rPr>
          <w:rPr>
            <w:rFonts w:ascii="Cambria Math" w:eastAsiaTheme="majorEastAsia" w:hAnsiTheme="majorEastAsia"/>
            <w:sz w:val="21"/>
            <w:szCs w:val="21"/>
          </w:rPr>
          <m:t>=</m:t>
        </m:r>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p=1</m:t>
            </m:r>
          </m:sub>
          <m:sup>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N</m:t>
                </m:r>
              </m:e>
              <m:sub>
                <m:r>
                  <m:rPr>
                    <m:sty m:val="p"/>
                  </m:rPr>
                  <w:rPr>
                    <w:rFonts w:ascii="Cambria Math" w:eastAsiaTheme="majorEastAsia" w:hAnsiTheme="majorEastAsia"/>
                    <w:sz w:val="21"/>
                    <w:szCs w:val="21"/>
                  </w:rPr>
                  <m:t>p</m:t>
                </m:r>
              </m:sub>
            </m:sSub>
          </m:sup>
          <m:e>
            <m:f>
              <m:fPr>
                <m:ctrlPr>
                  <w:rPr>
                    <w:rFonts w:ascii="Cambria Math" w:eastAsiaTheme="majorEastAsia" w:hAnsiTheme="majorEastAsia"/>
                    <w:sz w:val="21"/>
                    <w:szCs w:val="21"/>
                  </w:rPr>
                </m:ctrlPr>
              </m:fPr>
              <m:num>
                <m:r>
                  <m:rPr>
                    <m:sty m:val="p"/>
                  </m:rPr>
                  <w:rPr>
                    <w:rFonts w:ascii="Cambria Math" w:eastAsiaTheme="majorEastAsia" w:hAnsiTheme="majorEastAsia"/>
                    <w:sz w:val="21"/>
                    <w:szCs w:val="21"/>
                  </w:rPr>
                  <m:t>K</m:t>
                </m:r>
              </m:num>
              <m:den>
                <m:nary>
                  <m:naryPr>
                    <m:chr m:val="∑"/>
                    <m:limLoc m:val="undOvr"/>
                    <m:ctrlPr>
                      <w:rPr>
                        <w:rFonts w:ascii="Cambria Math" w:eastAsiaTheme="majorEastAsia" w:hAnsiTheme="majorEastAsia"/>
                        <w:sz w:val="21"/>
                        <w:szCs w:val="21"/>
                      </w:rPr>
                    </m:ctrlPr>
                  </m:naryPr>
                  <m:sub>
                    <m:r>
                      <m:rPr>
                        <m:sty m:val="p"/>
                      </m:rPr>
                      <w:rPr>
                        <w:rFonts w:ascii="Cambria Math" w:eastAsiaTheme="majorEastAsia" w:hAnsiTheme="majorEastAsia"/>
                        <w:sz w:val="21"/>
                        <w:szCs w:val="21"/>
                      </w:rPr>
                      <m:t>k=1</m:t>
                    </m:r>
                  </m:sub>
                  <m:sup>
                    <m:r>
                      <m:rPr>
                        <m:sty m:val="p"/>
                      </m:rPr>
                      <w:rPr>
                        <w:rFonts w:ascii="Cambria Math" w:eastAsiaTheme="majorEastAsia" w:hAnsiTheme="majorEastAsia"/>
                        <w:sz w:val="21"/>
                        <w:szCs w:val="21"/>
                      </w:rPr>
                      <m:t>K</m:t>
                    </m:r>
                  </m:sup>
                  <m:e>
                    <m:f>
                      <m:fPr>
                        <m:ctrlPr>
                          <w:rPr>
                            <w:rFonts w:ascii="Cambria Math" w:eastAsiaTheme="majorEastAsia" w:hAnsiTheme="majorEastAsia"/>
                            <w:sz w:val="21"/>
                            <w:szCs w:val="21"/>
                          </w:rPr>
                        </m:ctrlPr>
                      </m:fPr>
                      <m:num>
                        <m:r>
                          <m:rPr>
                            <m:sty m:val="p"/>
                          </m:rPr>
                          <w:rPr>
                            <w:rFonts w:ascii="Cambria Math" w:eastAsiaTheme="majorEastAsia" w:hAnsiTheme="majorEastAsia"/>
                            <w:sz w:val="21"/>
                            <w:szCs w:val="21"/>
                          </w:rPr>
                          <m:t>1</m:t>
                        </m:r>
                      </m:num>
                      <m:den>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e>
                          <m:sup>
                            <m:r>
                              <m:rPr>
                                <m:sty m:val="p"/>
                              </m:rPr>
                              <w:rPr>
                                <w:rFonts w:ascii="Cambria Math" w:eastAsiaTheme="majorEastAsia" w:hAnsiTheme="majorEastAsia"/>
                                <w:sz w:val="21"/>
                                <w:szCs w:val="21"/>
                              </w:rPr>
                              <m:t>α</m:t>
                            </m:r>
                          </m:sup>
                        </m:sSup>
                      </m:den>
                    </m:f>
                  </m:e>
                </m:nary>
              </m:den>
            </m:f>
          </m:e>
        </m:nary>
      </m:oMath>
      <w:r>
        <w:rPr>
          <w:rFonts w:asciiTheme="majorEastAsia" w:eastAsiaTheme="majorEastAsia" w:hAnsiTheme="majorEastAsia" w:hint="eastAsia"/>
          <w:sz w:val="21"/>
          <w:szCs w:val="21"/>
        </w:rPr>
        <w:t xml:space="preserve">                                                           (公式20)</w:t>
      </w:r>
    </w:p>
    <w:p w:rsidR="005E654E" w:rsidRPr="005608D5" w:rsidRDefault="005E654E"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其中</w:t>
      </w:r>
      <m:oMath>
        <m:r>
          <m:rPr>
            <m:sty m:val="p"/>
          </m:rPr>
          <w:rPr>
            <w:rFonts w:ascii="Cambria Math" w:eastAsiaTheme="majorEastAsia" w:hAnsiTheme="majorEastAsia"/>
            <w:sz w:val="21"/>
            <w:szCs w:val="21"/>
          </w:rPr>
          <m:t>α</m:t>
        </m:r>
      </m:oMath>
      <w:r w:rsidRPr="005608D5">
        <w:rPr>
          <w:rFonts w:asciiTheme="majorEastAsia" w:eastAsiaTheme="majorEastAsia" w:hAnsiTheme="majorEastAsia" w:hint="eastAsia"/>
          <w:sz w:val="21"/>
          <w:szCs w:val="21"/>
        </w:rPr>
        <w:t>是</w:t>
      </w:r>
      <w:r w:rsidR="004A0700" w:rsidRPr="005608D5">
        <w:rPr>
          <w:rFonts w:asciiTheme="majorEastAsia" w:eastAsiaTheme="majorEastAsia" w:hAnsiTheme="majorEastAsia" w:hint="eastAsia"/>
          <w:sz w:val="21"/>
          <w:szCs w:val="21"/>
        </w:rPr>
        <w:t>模糊指数，是</w:t>
      </w:r>
      <w:r w:rsidRPr="005608D5">
        <w:rPr>
          <w:rFonts w:asciiTheme="majorEastAsia" w:eastAsiaTheme="majorEastAsia" w:hAnsiTheme="majorEastAsia" w:hint="eastAsia"/>
          <w:sz w:val="21"/>
          <w:szCs w:val="21"/>
        </w:rPr>
        <w:t>一个用户指定的参数，</w:t>
      </w:r>
      <w:r w:rsidR="004A0700" w:rsidRPr="005608D5">
        <w:rPr>
          <w:rFonts w:asciiTheme="majorEastAsia" w:eastAsiaTheme="majorEastAsia" w:hAnsiTheme="majorEastAsia" w:hint="eastAsia"/>
          <w:sz w:val="21"/>
          <w:szCs w:val="21"/>
        </w:rPr>
        <w:t>通常</w:t>
      </w:r>
      <m:oMath>
        <m:r>
          <m:rPr>
            <m:sty m:val="p"/>
          </m:rPr>
          <w:rPr>
            <w:rFonts w:ascii="Cambria Math" w:eastAsiaTheme="majorEastAsia" w:hAnsiTheme="majorEastAsia"/>
            <w:sz w:val="21"/>
            <w:szCs w:val="21"/>
          </w:rPr>
          <m:t>α≥</m:t>
        </m:r>
        <m:r>
          <m:rPr>
            <m:sty m:val="p"/>
          </m:rPr>
          <w:rPr>
            <w:rFonts w:ascii="Cambria Math" w:eastAsiaTheme="majorEastAsia" w:hAnsiTheme="majorEastAsia"/>
            <w:sz w:val="21"/>
            <w:szCs w:val="21"/>
          </w:rPr>
          <m:t>2</m:t>
        </m:r>
      </m:oMath>
      <w:r w:rsidRPr="005608D5">
        <w:rPr>
          <w:rFonts w:asciiTheme="majorEastAsia" w:eastAsiaTheme="majorEastAsia" w:hAnsiTheme="majorEastAsia" w:hint="eastAsia"/>
          <w:sz w:val="21"/>
          <w:szCs w:val="21"/>
        </w:rPr>
        <w:t>.KHM算法的隶属函数和权重分别为：</w:t>
      </w:r>
    </w:p>
    <w:p w:rsidR="005E654E" w:rsidRPr="005608D5" w:rsidRDefault="005E654E" w:rsidP="00114A77">
      <w:pPr>
        <w:shd w:val="clear" w:color="auto" w:fill="FFFFFF"/>
        <w:spacing w:afterLines="50" w:after="180"/>
        <w:ind w:firstLine="420"/>
        <w:rPr>
          <w:rFonts w:asciiTheme="majorEastAsia" w:eastAsiaTheme="majorEastAsia" w:hAnsiTheme="majorEastAsia"/>
          <w:color w:val="313131"/>
          <w:sz w:val="21"/>
          <w:szCs w:val="21"/>
        </w:rPr>
      </w:pPr>
      <m:oMath>
        <m:r>
          <m:rPr>
            <m:sty m:val="p"/>
          </m:rPr>
          <w:rPr>
            <w:rFonts w:ascii="Cambria Math" w:eastAsiaTheme="majorEastAsia" w:hAnsiTheme="majorEastAsia" w:cs="Arial"/>
            <w:color w:val="313131"/>
            <w:sz w:val="21"/>
            <w:szCs w:val="21"/>
          </w:rPr>
          <m:t>u(</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m</m:t>
            </m:r>
          </m:e>
          <m:sub>
            <m:r>
              <m:rPr>
                <m:sty m:val="p"/>
              </m:rPr>
              <w:rPr>
                <w:rFonts w:ascii="Cambria Math" w:eastAsiaTheme="majorEastAsia" w:hAnsiTheme="majorEastAsia" w:cs="Arial"/>
                <w:color w:val="313131"/>
                <w:sz w:val="21"/>
                <w:szCs w:val="21"/>
              </w:rPr>
              <m:t>k</m:t>
            </m:r>
          </m:sub>
        </m:sSub>
        <m:r>
          <m:rPr>
            <m:sty m:val="p"/>
          </m:rPr>
          <w:rPr>
            <w:rFonts w:ascii="Cambria Math" w:eastAsiaTheme="majorEastAsia" w:hAnsiTheme="majorEastAsia" w:cs="Arial"/>
            <w:color w:val="313131"/>
            <w:sz w:val="21"/>
            <w:szCs w:val="21"/>
          </w:rPr>
          <m:t>|</m:t>
        </m:r>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r>
          <m:rPr>
            <m:sty m:val="p"/>
          </m:rPr>
          <w:rPr>
            <w:rFonts w:ascii="Cambria Math" w:eastAsiaTheme="majorEastAsia" w:hAnsiTheme="majorEastAsia" w:cs="Arial"/>
            <w:color w:val="313131"/>
            <w:sz w:val="21"/>
            <w:szCs w:val="21"/>
          </w:rPr>
          <m:t>)</m:t>
        </m:r>
      </m:oMath>
      <w:r w:rsidRPr="005608D5">
        <w:rPr>
          <w:rFonts w:asciiTheme="majorEastAsia" w:eastAsiaTheme="majorEastAsia" w:hAnsiTheme="majorEastAsia" w:hint="eastAsia"/>
          <w:color w:val="313131"/>
          <w:sz w:val="21"/>
          <w:szCs w:val="21"/>
        </w:rPr>
        <w:t xml:space="preserve"> =</w:t>
      </w:r>
      <m:oMath>
        <m:f>
          <m:fPr>
            <m:ctrlPr>
              <w:rPr>
                <w:rFonts w:ascii="Cambria Math" w:eastAsiaTheme="majorEastAsia" w:hAnsiTheme="majorEastAsia"/>
                <w:color w:val="313131"/>
                <w:sz w:val="21"/>
                <w:szCs w:val="21"/>
              </w:rPr>
            </m:ctrlPr>
          </m:fPr>
          <m:num>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e>
              <m:sup>
                <m:r>
                  <m:rPr>
                    <m:sty m:val="p"/>
                  </m:rPr>
                  <w:rPr>
                    <w:rFonts w:ascii="Cambria Math" w:eastAsiaTheme="majorEastAsia" w:hAnsi="Cambria Math"/>
                    <w:sz w:val="21"/>
                    <w:szCs w:val="21"/>
                  </w:rPr>
                  <m:t>-</m:t>
                </m:r>
                <m:r>
                  <m:rPr>
                    <m:sty m:val="p"/>
                  </m:rPr>
                  <w:rPr>
                    <w:rFonts w:ascii="Cambria Math" w:eastAsiaTheme="majorEastAsia" w:hAnsiTheme="majorEastAsia"/>
                    <w:sz w:val="21"/>
                    <w:szCs w:val="21"/>
                  </w:rPr>
                  <m:t>α</m:t>
                </m:r>
                <m:r>
                  <m:rPr>
                    <m:sty m:val="p"/>
                  </m:rPr>
                  <w:rPr>
                    <w:rFonts w:ascii="MS Mincho" w:eastAsia="MS Mincho" w:hAnsi="MS Mincho" w:cs="MS Mincho" w:hint="eastAsia"/>
                    <w:sz w:val="21"/>
                    <w:szCs w:val="21"/>
                  </w:rPr>
                  <m:t>-</m:t>
                </m:r>
                <m:r>
                  <m:rPr>
                    <m:sty m:val="p"/>
                  </m:rPr>
                  <w:rPr>
                    <w:rFonts w:ascii="Cambria Math" w:eastAsiaTheme="majorEastAsia" w:hAnsiTheme="majorEastAsia"/>
                    <w:sz w:val="21"/>
                    <w:szCs w:val="21"/>
                  </w:rPr>
                  <m:t>2</m:t>
                </m:r>
              </m:sup>
            </m:sSup>
          </m:num>
          <m:den>
            <m:nary>
              <m:naryPr>
                <m:chr m:val="∑"/>
                <m:limLoc m:val="undOvr"/>
                <m:ctrlPr>
                  <w:rPr>
                    <w:rFonts w:ascii="Cambria Math" w:eastAsiaTheme="majorEastAsia" w:hAnsiTheme="majorEastAsia"/>
                    <w:color w:val="313131"/>
                    <w:sz w:val="21"/>
                    <w:szCs w:val="21"/>
                  </w:rPr>
                </m:ctrlPr>
              </m:naryPr>
              <m:sub>
                <m:r>
                  <m:rPr>
                    <m:sty m:val="p"/>
                  </m:rPr>
                  <w:rPr>
                    <w:rFonts w:ascii="Cambria Math" w:eastAsiaTheme="majorEastAsia" w:hAnsiTheme="majorEastAsia"/>
                    <w:color w:val="313131"/>
                    <w:sz w:val="21"/>
                    <w:szCs w:val="21"/>
                  </w:rPr>
                  <m:t>k=1</m:t>
                </m:r>
              </m:sub>
              <m:sup>
                <m:r>
                  <m:rPr>
                    <m:sty m:val="p"/>
                  </m:rPr>
                  <w:rPr>
                    <w:rFonts w:ascii="Cambria Math" w:eastAsiaTheme="majorEastAsia" w:hAnsiTheme="majorEastAsia"/>
                    <w:color w:val="313131"/>
                    <w:sz w:val="21"/>
                    <w:szCs w:val="21"/>
                  </w:rPr>
                  <m:t>K</m:t>
                </m:r>
              </m:sup>
              <m:e>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e>
                  <m:sup>
                    <m:r>
                      <m:rPr>
                        <m:sty m:val="p"/>
                      </m:rPr>
                      <w:rPr>
                        <w:rFonts w:ascii="Cambria Math" w:eastAsiaTheme="majorEastAsia" w:hAnsi="Cambria Math"/>
                        <w:sz w:val="21"/>
                        <w:szCs w:val="21"/>
                      </w:rPr>
                      <m:t>-</m:t>
                    </m:r>
                    <m:r>
                      <m:rPr>
                        <m:sty m:val="p"/>
                      </m:rPr>
                      <w:rPr>
                        <w:rFonts w:ascii="Cambria Math" w:eastAsiaTheme="majorEastAsia" w:hAnsiTheme="majorEastAsia"/>
                        <w:sz w:val="21"/>
                        <w:szCs w:val="21"/>
                      </w:rPr>
                      <m:t>α</m:t>
                    </m:r>
                    <m:r>
                      <m:rPr>
                        <m:sty m:val="p"/>
                      </m:rPr>
                      <w:rPr>
                        <w:rFonts w:ascii="MS Mincho" w:eastAsia="MS Mincho" w:hAnsi="MS Mincho" w:cs="MS Mincho" w:hint="eastAsia"/>
                        <w:sz w:val="21"/>
                        <w:szCs w:val="21"/>
                      </w:rPr>
                      <m:t>-</m:t>
                    </m:r>
                    <m:r>
                      <m:rPr>
                        <m:sty m:val="p"/>
                      </m:rPr>
                      <w:rPr>
                        <w:rFonts w:ascii="Cambria Math" w:eastAsiaTheme="majorEastAsia" w:hAnsiTheme="majorEastAsia"/>
                        <w:sz w:val="21"/>
                        <w:szCs w:val="21"/>
                      </w:rPr>
                      <m:t>2</m:t>
                    </m:r>
                  </m:sup>
                </m:sSup>
              </m:e>
            </m:nary>
          </m:den>
        </m:f>
      </m:oMath>
      <w:r w:rsidR="009462AA">
        <w:rPr>
          <w:rFonts w:asciiTheme="majorEastAsia" w:eastAsiaTheme="majorEastAsia" w:hAnsiTheme="majorEastAsia" w:hint="eastAsia"/>
          <w:color w:val="313131"/>
          <w:sz w:val="21"/>
          <w:szCs w:val="21"/>
        </w:rPr>
        <w:t xml:space="preserve">                                                          </w:t>
      </w:r>
      <w:r w:rsidR="009462AA">
        <w:rPr>
          <w:rFonts w:asciiTheme="majorEastAsia" w:eastAsiaTheme="majorEastAsia" w:hAnsiTheme="majorEastAsia" w:hint="eastAsia"/>
          <w:sz w:val="21"/>
          <w:szCs w:val="21"/>
        </w:rPr>
        <w:t>(公式21)</w:t>
      </w:r>
    </w:p>
    <w:p w:rsidR="005E654E" w:rsidRPr="005608D5" w:rsidRDefault="009462AA" w:rsidP="00114A77">
      <w:pPr>
        <w:shd w:val="clear" w:color="auto" w:fill="FFFFFF"/>
        <w:spacing w:afterLines="50" w:after="180"/>
        <w:ind w:firstLine="420"/>
        <w:rPr>
          <w:rFonts w:asciiTheme="majorEastAsia" w:eastAsiaTheme="majorEastAsia" w:hAnsiTheme="majorEastAsia"/>
          <w:sz w:val="21"/>
          <w:szCs w:val="21"/>
        </w:rPr>
      </w:pPr>
      <w:r>
        <w:rPr>
          <w:rFonts w:asciiTheme="majorEastAsia" w:eastAsiaTheme="majorEastAsia" w:hAnsiTheme="majorEastAsia" w:hint="eastAsia"/>
          <w:color w:val="313131"/>
          <w:sz w:val="21"/>
          <w:szCs w:val="21"/>
        </w:rPr>
        <w:t xml:space="preserve"> </w:t>
      </w:r>
      <m:oMath>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w</m:t>
            </m:r>
          </m:e>
          <m:sub>
            <m:sSub>
              <m:sSubPr>
                <m:ctrlPr>
                  <w:rPr>
                    <w:rFonts w:ascii="Cambria Math" w:eastAsiaTheme="majorEastAsia" w:hAnsiTheme="majorEastAsia" w:cs="Arial"/>
                    <w:color w:val="313131"/>
                    <w:sz w:val="21"/>
                    <w:szCs w:val="21"/>
                  </w:rPr>
                </m:ctrlPr>
              </m:sSubPr>
              <m:e>
                <m:r>
                  <m:rPr>
                    <m:sty m:val="p"/>
                  </m:rPr>
                  <w:rPr>
                    <w:rFonts w:ascii="Cambria Math" w:eastAsiaTheme="majorEastAsia" w:hAnsiTheme="majorEastAsia" w:cs="Arial"/>
                    <w:color w:val="313131"/>
                    <w:sz w:val="21"/>
                    <w:szCs w:val="21"/>
                  </w:rPr>
                  <m:t>z</m:t>
                </m:r>
              </m:e>
              <m:sub>
                <m:r>
                  <m:rPr>
                    <m:sty m:val="p"/>
                  </m:rPr>
                  <w:rPr>
                    <w:rFonts w:ascii="Cambria Math" w:eastAsiaTheme="majorEastAsia" w:hAnsiTheme="majorEastAsia" w:cs="Arial"/>
                    <w:color w:val="313131"/>
                    <w:sz w:val="21"/>
                    <w:szCs w:val="21"/>
                  </w:rPr>
                  <m:t>p</m:t>
                </m:r>
              </m:sub>
            </m:sSub>
          </m:sub>
        </m:sSub>
        <m:r>
          <m:rPr>
            <m:sty m:val="p"/>
          </m:rPr>
          <w:rPr>
            <w:rFonts w:ascii="Cambria Math" w:eastAsiaTheme="majorEastAsia" w:hAnsiTheme="majorEastAsia" w:cs="Arial"/>
            <w:color w:val="313131"/>
            <w:sz w:val="21"/>
            <w:szCs w:val="21"/>
          </w:rPr>
          <m:t>=</m:t>
        </m:r>
        <m:f>
          <m:fPr>
            <m:ctrlPr>
              <w:rPr>
                <w:rFonts w:ascii="Cambria Math" w:eastAsiaTheme="majorEastAsia" w:hAnsiTheme="majorEastAsia" w:cs="Arial"/>
                <w:color w:val="313131"/>
                <w:sz w:val="21"/>
                <w:szCs w:val="21"/>
              </w:rPr>
            </m:ctrlPr>
          </m:fPr>
          <m:num>
            <m:nary>
              <m:naryPr>
                <m:chr m:val="∑"/>
                <m:limLoc m:val="undOvr"/>
                <m:ctrlPr>
                  <w:rPr>
                    <w:rFonts w:ascii="Cambria Math" w:eastAsiaTheme="majorEastAsia" w:hAnsiTheme="majorEastAsia"/>
                    <w:color w:val="313131"/>
                    <w:sz w:val="21"/>
                    <w:szCs w:val="21"/>
                  </w:rPr>
                </m:ctrlPr>
              </m:naryPr>
              <m:sub>
                <m:r>
                  <m:rPr>
                    <m:sty m:val="p"/>
                  </m:rPr>
                  <w:rPr>
                    <w:rFonts w:ascii="Cambria Math" w:eastAsiaTheme="majorEastAsia" w:hAnsiTheme="majorEastAsia"/>
                    <w:color w:val="313131"/>
                    <w:sz w:val="21"/>
                    <w:szCs w:val="21"/>
                  </w:rPr>
                  <m:t>k=1</m:t>
                </m:r>
              </m:sub>
              <m:sup>
                <m:r>
                  <m:rPr>
                    <m:sty m:val="p"/>
                  </m:rPr>
                  <w:rPr>
                    <w:rFonts w:ascii="Cambria Math" w:eastAsiaTheme="majorEastAsia" w:hAnsiTheme="majorEastAsia"/>
                    <w:color w:val="313131"/>
                    <w:sz w:val="21"/>
                    <w:szCs w:val="21"/>
                  </w:rPr>
                  <m:t>K</m:t>
                </m:r>
              </m:sup>
              <m:e>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e>
                  <m:sup>
                    <m:r>
                      <m:rPr>
                        <m:sty m:val="p"/>
                      </m:rPr>
                      <w:rPr>
                        <w:rFonts w:ascii="Cambria Math" w:eastAsiaTheme="majorEastAsia" w:hAnsi="Cambria Math"/>
                        <w:sz w:val="21"/>
                        <w:szCs w:val="21"/>
                      </w:rPr>
                      <m:t>-</m:t>
                    </m:r>
                    <m:r>
                      <m:rPr>
                        <m:sty m:val="p"/>
                      </m:rPr>
                      <w:rPr>
                        <w:rFonts w:ascii="Cambria Math" w:eastAsiaTheme="majorEastAsia" w:hAnsiTheme="majorEastAsia"/>
                        <w:sz w:val="21"/>
                        <w:szCs w:val="21"/>
                      </w:rPr>
                      <m:t>α</m:t>
                    </m:r>
                    <m:r>
                      <m:rPr>
                        <m:sty m:val="p"/>
                      </m:rPr>
                      <w:rPr>
                        <w:rFonts w:ascii="MS Mincho" w:eastAsia="MS Mincho" w:hAnsi="MS Mincho" w:cs="MS Mincho" w:hint="eastAsia"/>
                        <w:sz w:val="21"/>
                        <w:szCs w:val="21"/>
                      </w:rPr>
                      <m:t>-</m:t>
                    </m:r>
                    <m:r>
                      <m:rPr>
                        <m:sty m:val="p"/>
                      </m:rPr>
                      <w:rPr>
                        <w:rFonts w:ascii="Cambria Math" w:eastAsiaTheme="majorEastAsia" w:hAnsiTheme="majorEastAsia"/>
                        <w:sz w:val="21"/>
                        <w:szCs w:val="21"/>
                      </w:rPr>
                      <m:t>2</m:t>
                    </m:r>
                  </m:sup>
                </m:sSup>
              </m:e>
            </m:nary>
          </m:num>
          <m:den>
            <m:sSup>
              <m:sSupPr>
                <m:ctrlPr>
                  <w:rPr>
                    <w:rFonts w:ascii="Cambria Math" w:eastAsiaTheme="majorEastAsia" w:hAnsiTheme="majorEastAsia" w:cs="Arial"/>
                    <w:color w:val="313131"/>
                    <w:sz w:val="21"/>
                    <w:szCs w:val="21"/>
                  </w:rPr>
                </m:ctrlPr>
              </m:sSupPr>
              <m:e>
                <m:r>
                  <m:rPr>
                    <m:sty m:val="p"/>
                  </m:rPr>
                  <w:rPr>
                    <w:rFonts w:ascii="Cambria Math" w:eastAsiaTheme="majorEastAsia" w:hAnsiTheme="majorEastAsia" w:cs="Arial"/>
                    <w:color w:val="313131"/>
                    <w:sz w:val="21"/>
                    <w:szCs w:val="21"/>
                  </w:rPr>
                  <m:t>(</m:t>
                </m:r>
                <m:nary>
                  <m:naryPr>
                    <m:chr m:val="∑"/>
                    <m:limLoc m:val="undOvr"/>
                    <m:ctrlPr>
                      <w:rPr>
                        <w:rFonts w:ascii="Cambria Math" w:eastAsiaTheme="majorEastAsia" w:hAnsiTheme="majorEastAsia"/>
                        <w:color w:val="313131"/>
                        <w:sz w:val="21"/>
                        <w:szCs w:val="21"/>
                      </w:rPr>
                    </m:ctrlPr>
                  </m:naryPr>
                  <m:sub>
                    <m:r>
                      <m:rPr>
                        <m:sty m:val="p"/>
                      </m:rPr>
                      <w:rPr>
                        <w:rFonts w:ascii="Cambria Math" w:eastAsiaTheme="majorEastAsia" w:hAnsiTheme="majorEastAsia"/>
                        <w:color w:val="313131"/>
                        <w:sz w:val="21"/>
                        <w:szCs w:val="21"/>
                      </w:rPr>
                      <m:t>k=1</m:t>
                    </m:r>
                  </m:sub>
                  <m:sup>
                    <m:r>
                      <m:rPr>
                        <m:sty m:val="p"/>
                      </m:rPr>
                      <w:rPr>
                        <w:rFonts w:ascii="Cambria Math" w:eastAsiaTheme="majorEastAsia" w:hAnsiTheme="majorEastAsia"/>
                        <w:color w:val="313131"/>
                        <w:sz w:val="21"/>
                        <w:szCs w:val="21"/>
                      </w:rPr>
                      <m:t>K</m:t>
                    </m:r>
                  </m:sup>
                  <m:e>
                    <m:sSup>
                      <m:sSupPr>
                        <m:ctrlPr>
                          <w:rPr>
                            <w:rFonts w:ascii="Cambria Math" w:eastAsiaTheme="majorEastAsia" w:hAnsiTheme="majorEastAsia"/>
                            <w:sz w:val="21"/>
                            <w:szCs w:val="21"/>
                          </w:rPr>
                        </m:ctrlPr>
                      </m:sSupPr>
                      <m:e>
                        <m:r>
                          <m:rPr>
                            <m:sty m:val="p"/>
                          </m:rPr>
                          <w:rPr>
                            <w:rFonts w:ascii="Cambria Math" w:eastAsiaTheme="majorEastAsia" w:hAnsiTheme="majorEastAsia"/>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z</m:t>
                            </m:r>
                          </m:e>
                          <m:sub>
                            <m:r>
                              <m:rPr>
                                <m:sty m:val="p"/>
                              </m:rPr>
                              <w:rPr>
                                <w:rFonts w:ascii="Cambria Math" w:eastAsiaTheme="majorEastAsia" w:hAnsiTheme="majorEastAsia"/>
                                <w:sz w:val="21"/>
                                <w:szCs w:val="21"/>
                              </w:rPr>
                              <m:t>p</m:t>
                            </m:r>
                          </m:sub>
                        </m:sSub>
                        <m:r>
                          <m:rPr>
                            <m:sty m:val="p"/>
                          </m:rPr>
                          <w:rPr>
                            <w:rFonts w:ascii="Cambria Math" w:eastAsiaTheme="majorEastAsia" w:hAnsi="Cambria Math"/>
                            <w:sz w:val="21"/>
                            <w:szCs w:val="21"/>
                          </w:rPr>
                          <m:t>-</m:t>
                        </m:r>
                        <m:sSub>
                          <m:sSubPr>
                            <m:ctrlPr>
                              <w:rPr>
                                <w:rFonts w:ascii="Cambria Math" w:eastAsiaTheme="majorEastAsia" w:hAnsiTheme="majorEastAsia"/>
                                <w:sz w:val="21"/>
                                <w:szCs w:val="21"/>
                              </w:rPr>
                            </m:ctrlPr>
                          </m:sSubPr>
                          <m:e>
                            <m:r>
                              <m:rPr>
                                <m:sty m:val="p"/>
                              </m:rPr>
                              <w:rPr>
                                <w:rFonts w:ascii="Cambria Math" w:eastAsiaTheme="majorEastAsia" w:hAnsiTheme="majorEastAsia"/>
                                <w:sz w:val="21"/>
                                <w:szCs w:val="21"/>
                              </w:rPr>
                              <m:t>m</m:t>
                            </m:r>
                          </m:e>
                          <m:sub>
                            <m:r>
                              <m:rPr>
                                <m:sty m:val="p"/>
                              </m:rPr>
                              <w:rPr>
                                <w:rFonts w:ascii="Cambria Math" w:eastAsiaTheme="majorEastAsia" w:hAnsiTheme="majorEastAsia"/>
                                <w:sz w:val="21"/>
                                <w:szCs w:val="21"/>
                              </w:rPr>
                              <m:t>k</m:t>
                            </m:r>
                          </m:sub>
                        </m:sSub>
                        <m:r>
                          <m:rPr>
                            <m:sty m:val="p"/>
                          </m:rPr>
                          <w:rPr>
                            <w:rFonts w:ascii="Cambria Math" w:eastAsiaTheme="majorEastAsia" w:hAnsiTheme="majorEastAsia"/>
                            <w:sz w:val="21"/>
                            <w:szCs w:val="21"/>
                          </w:rPr>
                          <m:t>||</m:t>
                        </m:r>
                      </m:e>
                      <m:sup>
                        <m:r>
                          <m:rPr>
                            <m:sty m:val="p"/>
                          </m:rPr>
                          <w:rPr>
                            <w:rFonts w:ascii="Cambria Math" w:eastAsiaTheme="majorEastAsia" w:hAnsi="Cambria Math"/>
                            <w:sz w:val="21"/>
                            <w:szCs w:val="21"/>
                          </w:rPr>
                          <m:t>-</m:t>
                        </m:r>
                        <m:r>
                          <m:rPr>
                            <m:sty m:val="p"/>
                          </m:rPr>
                          <w:rPr>
                            <w:rFonts w:ascii="Cambria Math" w:eastAsiaTheme="majorEastAsia" w:hAnsiTheme="majorEastAsia"/>
                            <w:sz w:val="21"/>
                            <w:szCs w:val="21"/>
                          </w:rPr>
                          <m:t>α</m:t>
                        </m:r>
                      </m:sup>
                    </m:sSup>
                    <m:r>
                      <m:rPr>
                        <m:sty m:val="p"/>
                      </m:rPr>
                      <w:rPr>
                        <w:rFonts w:ascii="Cambria Math" w:eastAsiaTheme="majorEastAsia" w:hAnsiTheme="majorEastAsia"/>
                        <w:sz w:val="21"/>
                        <w:szCs w:val="21"/>
                      </w:rPr>
                      <m:t>)</m:t>
                    </m:r>
                  </m:e>
                </m:nary>
              </m:e>
              <m:sup>
                <m:r>
                  <m:rPr>
                    <m:sty m:val="p"/>
                  </m:rPr>
                  <w:rPr>
                    <w:rFonts w:ascii="Cambria Math" w:eastAsiaTheme="majorEastAsia" w:hAnsiTheme="majorEastAsia" w:cs="Arial"/>
                    <w:color w:val="313131"/>
                    <w:sz w:val="21"/>
                    <w:szCs w:val="21"/>
                  </w:rPr>
                  <m:t>2</m:t>
                </m:r>
              </m:sup>
            </m:sSup>
          </m:den>
        </m:f>
      </m:oMath>
      <w:r>
        <w:rPr>
          <w:rFonts w:asciiTheme="majorEastAsia" w:eastAsiaTheme="majorEastAsia" w:hAnsiTheme="majorEastAsia" w:hint="eastAsia"/>
          <w:color w:val="313131"/>
          <w:sz w:val="21"/>
          <w:szCs w:val="21"/>
        </w:rPr>
        <w:t xml:space="preserve">                                                           </w:t>
      </w:r>
      <w:r w:rsidR="00A252B5">
        <w:rPr>
          <w:rFonts w:asciiTheme="majorEastAsia" w:eastAsiaTheme="majorEastAsia" w:hAnsiTheme="majorEastAsia" w:hint="eastAsia"/>
          <w:color w:val="313131"/>
          <w:sz w:val="21"/>
          <w:szCs w:val="21"/>
        </w:rPr>
        <w:t xml:space="preserve">  </w:t>
      </w:r>
      <w:r>
        <w:rPr>
          <w:rFonts w:asciiTheme="majorEastAsia" w:eastAsiaTheme="majorEastAsia" w:hAnsiTheme="majorEastAsia" w:hint="eastAsia"/>
          <w:sz w:val="21"/>
          <w:szCs w:val="21"/>
        </w:rPr>
        <w:t>(公式</w:t>
      </w:r>
      <w:r w:rsidR="00A252B5">
        <w:rPr>
          <w:rFonts w:asciiTheme="majorEastAsia" w:eastAsiaTheme="majorEastAsia" w:hAnsiTheme="majorEastAsia" w:hint="eastAsia"/>
          <w:sz w:val="21"/>
          <w:szCs w:val="21"/>
        </w:rPr>
        <w:t>22</w:t>
      </w:r>
      <w:r>
        <w:rPr>
          <w:rFonts w:asciiTheme="majorEastAsia" w:eastAsiaTheme="majorEastAsia" w:hAnsiTheme="majorEastAsia" w:hint="eastAsia"/>
          <w:sz w:val="21"/>
          <w:szCs w:val="21"/>
        </w:rPr>
        <w:t>)</w:t>
      </w:r>
    </w:p>
    <w:p w:rsidR="005E654E" w:rsidRPr="005608D5" w:rsidRDefault="005E654E" w:rsidP="00114A77">
      <w:pPr>
        <w:spacing w:afterLines="50" w:after="180" w:line="320" w:lineRule="exact"/>
        <w:ind w:firstLine="42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所以，KHM算法的权重是个变量，</w:t>
      </w:r>
      <w:r w:rsidR="008C69F6" w:rsidRPr="005608D5">
        <w:rPr>
          <w:rFonts w:asciiTheme="majorEastAsia" w:eastAsiaTheme="majorEastAsia" w:hAnsiTheme="majorEastAsia" w:hint="eastAsia"/>
          <w:sz w:val="21"/>
          <w:szCs w:val="21"/>
        </w:rPr>
        <w:t>它把距离中心点远的数据点赋以高的权重，这样可以让质心能够很好的覆盖整个数据集。KHM算法对初始值不敏感，</w:t>
      </w:r>
      <w:r w:rsidR="004A0700" w:rsidRPr="005608D5">
        <w:rPr>
          <w:rFonts w:asciiTheme="majorEastAsia" w:eastAsiaTheme="majorEastAsia" w:hAnsiTheme="majorEastAsia" w:hint="eastAsia"/>
          <w:sz w:val="21"/>
          <w:szCs w:val="21"/>
        </w:rPr>
        <w:t>适合处理大数据集，然而KHM算法容易陷入局部最优及簇个数需要预先指定的问题。综</w:t>
      </w:r>
      <w:r w:rsidR="008C69F6" w:rsidRPr="005608D5">
        <w:rPr>
          <w:rFonts w:asciiTheme="majorEastAsia" w:eastAsiaTheme="majorEastAsia" w:hAnsiTheme="majorEastAsia" w:hint="eastAsia"/>
          <w:sz w:val="21"/>
          <w:szCs w:val="21"/>
        </w:rPr>
        <w:t>合上来说它胜过K-means、FCM和EM算法。</w:t>
      </w:r>
    </w:p>
    <w:p w:rsidR="008C69F6" w:rsidRPr="005608D5" w:rsidRDefault="008C69F6"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3.3 非迭代的划分的聚类方法</w:t>
      </w:r>
    </w:p>
    <w:p w:rsidR="008C69F6" w:rsidRDefault="002F25A6" w:rsidP="00114A77">
      <w:pPr>
        <w:spacing w:afterLines="50" w:after="180" w:line="320" w:lineRule="exact"/>
        <w:ind w:firstLine="420"/>
        <w:rPr>
          <w:rFonts w:ascii="微软雅黑" w:hAnsi="微软雅黑"/>
        </w:rPr>
      </w:pPr>
      <w:r w:rsidRPr="005608D5">
        <w:rPr>
          <w:rFonts w:asciiTheme="majorEastAsia" w:eastAsiaTheme="majorEastAsia" w:hAnsiTheme="majorEastAsia" w:hint="eastAsia"/>
          <w:sz w:val="21"/>
          <w:szCs w:val="21"/>
        </w:rPr>
        <w:t>另外的一种聚类算法就是非迭代的划分的聚类方法，最常用的非迭代的算法是</w:t>
      </w:r>
      <w:bookmarkStart w:id="21" w:name="OLE_LINK21"/>
      <w:bookmarkStart w:id="22" w:name="OLE_LINK22"/>
      <w:r w:rsidRPr="005608D5">
        <w:rPr>
          <w:rFonts w:asciiTheme="majorEastAsia" w:eastAsiaTheme="majorEastAsia" w:hAnsiTheme="majorEastAsia" w:hint="eastAsia"/>
          <w:sz w:val="21"/>
          <w:szCs w:val="21"/>
        </w:rPr>
        <w:t>MacQueen</w:t>
      </w:r>
      <w:r w:rsidRPr="005608D5">
        <w:rPr>
          <w:rFonts w:asciiTheme="majorEastAsia" w:eastAsiaTheme="majorEastAsia" w:hAnsiTheme="majorEastAsia"/>
          <w:sz w:val="21"/>
          <w:szCs w:val="21"/>
        </w:rPr>
        <w:t xml:space="preserve"> </w:t>
      </w:r>
      <w:r w:rsidRPr="005608D5">
        <w:rPr>
          <w:rFonts w:asciiTheme="majorEastAsia" w:eastAsiaTheme="majorEastAsia" w:hAnsiTheme="majorEastAsia" w:hint="eastAsia"/>
          <w:sz w:val="21"/>
          <w:szCs w:val="21"/>
        </w:rPr>
        <w:t>的K-means算法</w:t>
      </w:r>
      <w:bookmarkEnd w:id="21"/>
      <w:bookmarkEnd w:id="22"/>
      <w:r w:rsidR="00B6506D" w:rsidRPr="00B6506D">
        <w:rPr>
          <w:rFonts w:asciiTheme="majorEastAsia" w:eastAsiaTheme="majorEastAsia" w:hAnsiTheme="majorEastAsia" w:hint="eastAsia"/>
          <w:sz w:val="21"/>
          <w:szCs w:val="21"/>
          <w:vertAlign w:val="superscript"/>
        </w:rPr>
        <w:t>[6]</w:t>
      </w:r>
      <w:r w:rsidRPr="005608D5">
        <w:rPr>
          <w:rFonts w:asciiTheme="majorEastAsia" w:eastAsiaTheme="majorEastAsia" w:hAnsiTheme="majorEastAsia" w:hint="eastAsia"/>
          <w:sz w:val="21"/>
          <w:szCs w:val="21"/>
        </w:rPr>
        <w:t>。该算法的思想是，给定一个数据集，找到指定数量的聚类中心，然后把数据集聚类到相应的簇。该算法对初始值敏感，为了解决这个问题，可以</w:t>
      </w:r>
      <w:r w:rsidR="000504F1" w:rsidRPr="005608D5">
        <w:rPr>
          <w:rFonts w:asciiTheme="majorEastAsia" w:eastAsiaTheme="majorEastAsia" w:hAnsiTheme="majorEastAsia" w:hint="eastAsia"/>
          <w:sz w:val="21"/>
          <w:szCs w:val="21"/>
        </w:rPr>
        <w:t>打乱数据集中数据点的顺序。一般情况下来说，迭代的算法要比非迭代的算法要高效的多。</w:t>
      </w:r>
    </w:p>
    <w:p w:rsidR="000504F1" w:rsidRPr="00074164" w:rsidRDefault="000504F1" w:rsidP="00114A77">
      <w:pPr>
        <w:spacing w:afterLines="50" w:after="180" w:line="320" w:lineRule="exact"/>
        <w:ind w:firstLineChars="0" w:firstLine="0"/>
        <w:rPr>
          <w:rFonts w:asciiTheme="majorEastAsia" w:eastAsiaTheme="majorEastAsia" w:hAnsiTheme="majorEastAsia"/>
          <w:sz w:val="21"/>
          <w:szCs w:val="21"/>
        </w:rPr>
      </w:pPr>
      <w:r w:rsidRPr="00074164">
        <w:rPr>
          <w:rFonts w:asciiTheme="majorEastAsia" w:eastAsiaTheme="majorEastAsia" w:hAnsiTheme="majorEastAsia" w:hint="eastAsia"/>
          <w:sz w:val="21"/>
          <w:szCs w:val="21"/>
        </w:rPr>
        <w:lastRenderedPageBreak/>
        <w:t>3.4 其它的聚类方法</w:t>
      </w:r>
    </w:p>
    <w:p w:rsidR="00074164" w:rsidRDefault="001F1851" w:rsidP="00114A77">
      <w:pPr>
        <w:spacing w:afterLines="50" w:after="180" w:line="320" w:lineRule="exact"/>
        <w:ind w:firstLineChars="0" w:firstLine="0"/>
        <w:rPr>
          <w:rFonts w:asciiTheme="majorEastAsia" w:eastAsiaTheme="majorEastAsia" w:hAnsiTheme="majorEastAsia"/>
          <w:sz w:val="21"/>
          <w:szCs w:val="21"/>
        </w:rPr>
      </w:pPr>
      <w:bookmarkStart w:id="23" w:name="OLE_LINK23"/>
      <w:bookmarkStart w:id="24" w:name="OLE_LINK24"/>
      <w:r w:rsidRPr="005608D5">
        <w:rPr>
          <w:rFonts w:asciiTheme="majorEastAsia" w:eastAsiaTheme="majorEastAsia" w:hAnsiTheme="majorEastAsia" w:hint="eastAsia"/>
          <w:sz w:val="21"/>
          <w:szCs w:val="21"/>
        </w:rPr>
        <w:t>3.4.1</w:t>
      </w:r>
      <w:r w:rsidR="002031EF" w:rsidRPr="005608D5">
        <w:rPr>
          <w:rFonts w:asciiTheme="majorEastAsia" w:eastAsiaTheme="majorEastAsia" w:hAnsiTheme="majorEastAsia" w:hint="eastAsia"/>
          <w:sz w:val="21"/>
          <w:szCs w:val="21"/>
        </w:rPr>
        <w:t>最近邻聚类算法</w:t>
      </w:r>
      <w:bookmarkEnd w:id="23"/>
      <w:bookmarkEnd w:id="24"/>
    </w:p>
    <w:p w:rsidR="000504F1" w:rsidRPr="005608D5" w:rsidRDefault="00074164" w:rsidP="00114A77">
      <w:pPr>
        <w:spacing w:afterLines="50" w:after="180" w:line="320" w:lineRule="exact"/>
        <w:ind w:firstLine="420"/>
        <w:rPr>
          <w:rFonts w:asciiTheme="majorEastAsia" w:eastAsiaTheme="majorEastAsia" w:hAnsiTheme="majorEastAsia" w:cs="Times New Roman"/>
          <w:color w:val="333333"/>
          <w:sz w:val="21"/>
          <w:szCs w:val="21"/>
          <w:shd w:val="clear" w:color="auto" w:fill="FFFFFF"/>
        </w:rPr>
      </w:pPr>
      <w:r w:rsidRPr="005608D5">
        <w:rPr>
          <w:rFonts w:asciiTheme="majorEastAsia" w:eastAsiaTheme="majorEastAsia" w:hAnsiTheme="majorEastAsia" w:hint="eastAsia"/>
          <w:sz w:val="21"/>
          <w:szCs w:val="21"/>
        </w:rPr>
        <w:t>最近邻聚类算法（Nearest Neighbor clustering algorithm）</w:t>
      </w:r>
      <w:r w:rsidR="001F1851" w:rsidRPr="005608D5">
        <w:rPr>
          <w:rFonts w:asciiTheme="majorEastAsia" w:eastAsiaTheme="majorEastAsia" w:hAnsiTheme="majorEastAsia" w:cs="Times New Roman"/>
          <w:color w:val="333333"/>
          <w:sz w:val="21"/>
          <w:szCs w:val="21"/>
          <w:shd w:val="clear" w:color="auto" w:fill="FFFFFF"/>
        </w:rPr>
        <w:t>是一个用于处理多密度数据集的聚类算法，其主要思想可概括为：对于数据集中每个点，找出距离其最近的K个邻近点，形成一个集合。然后考虑数据集中的任意两个点，若对应于这两个对的K个邻近点集合交集部分的点数超过一个阈值，则将这两个点归于一类。SNN算法的优点是可以对不同密度和形状的数据集进行聚类，能处理高维数据集和自动识别簇的数目。缺点是在多密度聚类和处理孤立点或噪声方面SNN算法精度都不高，并且该算法对参数是敏感的</w:t>
      </w:r>
      <w:r>
        <w:rPr>
          <w:rFonts w:asciiTheme="majorEastAsia" w:eastAsiaTheme="majorEastAsia" w:hAnsiTheme="majorEastAsia" w:cs="Times New Roman" w:hint="eastAsia"/>
          <w:color w:val="333333"/>
          <w:sz w:val="21"/>
          <w:szCs w:val="21"/>
          <w:shd w:val="clear" w:color="auto" w:fill="FFFFFF"/>
        </w:rPr>
        <w:t>。</w:t>
      </w:r>
    </w:p>
    <w:p w:rsidR="001F1851" w:rsidRPr="005608D5" w:rsidRDefault="001F1851" w:rsidP="00114A77">
      <w:pPr>
        <w:spacing w:afterLines="50" w:after="180" w:line="320" w:lineRule="exact"/>
        <w:ind w:firstLineChars="0" w:firstLine="0"/>
        <w:rPr>
          <w:rFonts w:asciiTheme="majorEastAsia" w:eastAsiaTheme="majorEastAsia" w:hAnsiTheme="majorEastAsia"/>
          <w:sz w:val="21"/>
          <w:szCs w:val="21"/>
        </w:rPr>
      </w:pPr>
      <w:r w:rsidRPr="005608D5">
        <w:rPr>
          <w:rFonts w:asciiTheme="majorEastAsia" w:eastAsiaTheme="majorEastAsia" w:hAnsiTheme="majorEastAsia" w:hint="eastAsia"/>
          <w:sz w:val="21"/>
          <w:szCs w:val="21"/>
        </w:rPr>
        <w:t xml:space="preserve">3.4.2 </w:t>
      </w:r>
      <w:bookmarkStart w:id="25" w:name="OLE_LINK25"/>
      <w:bookmarkStart w:id="26" w:name="OLE_LINK26"/>
      <w:r w:rsidRPr="005608D5">
        <w:rPr>
          <w:rFonts w:asciiTheme="majorEastAsia" w:eastAsiaTheme="majorEastAsia" w:hAnsiTheme="majorEastAsia" w:hint="eastAsia"/>
          <w:sz w:val="21"/>
          <w:szCs w:val="21"/>
        </w:rPr>
        <w:t>谱聚类</w:t>
      </w:r>
      <w:bookmarkEnd w:id="25"/>
      <w:bookmarkEnd w:id="26"/>
    </w:p>
    <w:p w:rsidR="001F1851" w:rsidRPr="005608D5" w:rsidRDefault="001F1851" w:rsidP="00114A77">
      <w:pPr>
        <w:spacing w:afterLines="50" w:after="180" w:line="320" w:lineRule="exact"/>
        <w:ind w:firstLine="420"/>
        <w:rPr>
          <w:rFonts w:asciiTheme="majorEastAsia" w:eastAsiaTheme="majorEastAsia" w:hAnsiTheme="majorEastAsia" w:cs="Arial"/>
          <w:color w:val="333333"/>
          <w:sz w:val="21"/>
          <w:szCs w:val="21"/>
          <w:shd w:val="clear" w:color="auto" w:fill="FFFFFF"/>
        </w:rPr>
      </w:pPr>
      <w:r w:rsidRPr="005608D5">
        <w:rPr>
          <w:rFonts w:asciiTheme="majorEastAsia" w:eastAsiaTheme="majorEastAsia" w:hAnsiTheme="majorEastAsia" w:cs="Arial" w:hint="eastAsia"/>
          <w:color w:val="333333"/>
          <w:sz w:val="21"/>
          <w:szCs w:val="21"/>
          <w:shd w:val="clear" w:color="auto" w:fill="FFFFFF"/>
        </w:rPr>
        <w:t>谱聚类</w:t>
      </w:r>
      <w:r w:rsidRPr="005608D5">
        <w:rPr>
          <w:rFonts w:asciiTheme="majorEastAsia" w:eastAsiaTheme="majorEastAsia" w:hAnsiTheme="majorEastAsia" w:cs="Arial"/>
          <w:color w:val="333333"/>
          <w:sz w:val="21"/>
          <w:szCs w:val="21"/>
          <w:shd w:val="clear" w:color="auto" w:fill="FFFFFF"/>
        </w:rPr>
        <w:t>算法首先根据给定的样本数据集定义一个描述成对数据点相似度的亲合矩阵,并且计算矩阵的</w:t>
      </w:r>
      <w:r w:rsidRPr="005608D5">
        <w:rPr>
          <w:rFonts w:asciiTheme="majorEastAsia" w:eastAsiaTheme="majorEastAsia" w:hAnsiTheme="majorEastAsia" w:cs="Arial"/>
          <w:sz w:val="21"/>
          <w:szCs w:val="21"/>
          <w:shd w:val="clear" w:color="auto" w:fill="FFFFFF"/>
        </w:rPr>
        <w:t>特征值</w:t>
      </w:r>
      <w:r w:rsidRPr="005608D5">
        <w:rPr>
          <w:rFonts w:asciiTheme="majorEastAsia" w:eastAsiaTheme="majorEastAsia" w:hAnsiTheme="majorEastAsia" w:cs="Arial"/>
          <w:color w:val="333333"/>
          <w:sz w:val="21"/>
          <w:szCs w:val="21"/>
          <w:shd w:val="clear" w:color="auto" w:fill="FFFFFF"/>
        </w:rPr>
        <w:t>和</w:t>
      </w:r>
      <w:r w:rsidRPr="005608D5">
        <w:rPr>
          <w:rFonts w:asciiTheme="majorEastAsia" w:eastAsiaTheme="majorEastAsia" w:hAnsiTheme="majorEastAsia" w:cs="Arial"/>
          <w:sz w:val="21"/>
          <w:szCs w:val="21"/>
          <w:shd w:val="clear" w:color="auto" w:fill="FFFFFF"/>
        </w:rPr>
        <w:t>特征向量</w:t>
      </w:r>
      <w:r w:rsidRPr="005608D5">
        <w:rPr>
          <w:rStyle w:val="apple-converted-space"/>
          <w:rFonts w:asciiTheme="majorEastAsia" w:eastAsiaTheme="majorEastAsia" w:hAnsiTheme="majorEastAsia" w:cs="Arial"/>
          <w:color w:val="333333"/>
          <w:sz w:val="21"/>
          <w:szCs w:val="21"/>
          <w:shd w:val="clear" w:color="auto" w:fill="FFFFFF"/>
        </w:rPr>
        <w:t> </w:t>
      </w:r>
      <w:r w:rsidRPr="005608D5">
        <w:rPr>
          <w:rFonts w:asciiTheme="majorEastAsia" w:eastAsiaTheme="majorEastAsia" w:hAnsiTheme="majorEastAsia" w:cs="Arial"/>
          <w:color w:val="333333"/>
          <w:sz w:val="21"/>
          <w:szCs w:val="21"/>
          <w:shd w:val="clear" w:color="auto" w:fill="FFFFFF"/>
        </w:rPr>
        <w:t>， 然后选择合适 的特征向量聚类不同的数据点。谱聚类算法最初用于</w:t>
      </w:r>
      <w:r w:rsidRPr="005608D5">
        <w:rPr>
          <w:rFonts w:asciiTheme="majorEastAsia" w:eastAsiaTheme="majorEastAsia" w:hAnsiTheme="majorEastAsia" w:cs="Arial"/>
          <w:sz w:val="21"/>
          <w:szCs w:val="21"/>
          <w:shd w:val="clear" w:color="auto" w:fill="FFFFFF"/>
        </w:rPr>
        <w:t>计算机视觉</w:t>
      </w:r>
      <w:r w:rsidRPr="005608D5">
        <w:rPr>
          <w:rStyle w:val="apple-converted-space"/>
          <w:rFonts w:asciiTheme="majorEastAsia" w:eastAsiaTheme="majorEastAsia" w:hAnsiTheme="majorEastAsia" w:cs="Arial"/>
          <w:color w:val="333333"/>
          <w:sz w:val="21"/>
          <w:szCs w:val="21"/>
          <w:shd w:val="clear" w:color="auto" w:fill="FFFFFF"/>
        </w:rPr>
        <w:t> </w:t>
      </w:r>
      <w:r w:rsidRPr="005608D5">
        <w:rPr>
          <w:rFonts w:asciiTheme="majorEastAsia" w:eastAsiaTheme="majorEastAsia" w:hAnsiTheme="majorEastAsia" w:cs="Arial"/>
          <w:color w:val="333333"/>
          <w:sz w:val="21"/>
          <w:szCs w:val="21"/>
          <w:shd w:val="clear" w:color="auto" w:fill="FFFFFF"/>
        </w:rPr>
        <w:t>、VLS I 设计等领域， 最近才开始用于机器学习中，并迅速成为国际上机器学习领域的研究热点。谱聚类算法建立在谱图理论基础上</w:t>
      </w:r>
      <w:r w:rsidRPr="005608D5">
        <w:rPr>
          <w:rFonts w:asciiTheme="majorEastAsia" w:eastAsiaTheme="majorEastAsia" w:hAnsiTheme="majorEastAsia" w:cs="Arial" w:hint="eastAsia"/>
          <w:color w:val="333333"/>
          <w:sz w:val="21"/>
          <w:szCs w:val="21"/>
          <w:shd w:val="clear" w:color="auto" w:fill="FFFFFF"/>
        </w:rPr>
        <w:t>，</w:t>
      </w:r>
      <w:r w:rsidRPr="005608D5">
        <w:rPr>
          <w:rFonts w:asciiTheme="majorEastAsia" w:eastAsiaTheme="majorEastAsia" w:hAnsiTheme="majorEastAsia" w:cs="Arial"/>
          <w:color w:val="333333"/>
          <w:sz w:val="21"/>
          <w:szCs w:val="21"/>
          <w:shd w:val="clear" w:color="auto" w:fill="FFFFFF"/>
        </w:rPr>
        <w:t>其本质是将聚类问题转化为图的最优划分问题，是一种点对聚类算法</w:t>
      </w:r>
      <w:r w:rsidRPr="005608D5">
        <w:rPr>
          <w:rFonts w:asciiTheme="majorEastAsia" w:eastAsiaTheme="majorEastAsia" w:hAnsiTheme="majorEastAsia" w:cs="Arial" w:hint="eastAsia"/>
          <w:color w:val="333333"/>
          <w:sz w:val="21"/>
          <w:szCs w:val="21"/>
          <w:shd w:val="clear" w:color="auto" w:fill="FFFFFF"/>
        </w:rPr>
        <w:t>，</w:t>
      </w:r>
      <w:r w:rsidRPr="005608D5">
        <w:rPr>
          <w:rFonts w:asciiTheme="majorEastAsia" w:eastAsiaTheme="majorEastAsia" w:hAnsiTheme="majorEastAsia" w:cs="Arial"/>
          <w:color w:val="333333"/>
          <w:sz w:val="21"/>
          <w:szCs w:val="21"/>
          <w:shd w:val="clear" w:color="auto" w:fill="FFFFFF"/>
        </w:rPr>
        <w:t>与传统的聚类算法相比，它具有能在任意形状的样本空间上聚类且收敛于全局最优解的优点。</w:t>
      </w:r>
    </w:p>
    <w:p w:rsidR="005446BF" w:rsidRPr="005608D5" w:rsidRDefault="005446BF" w:rsidP="00114A77">
      <w:pPr>
        <w:spacing w:afterLines="50" w:after="180" w:line="320" w:lineRule="exact"/>
        <w:ind w:firstLineChars="0" w:firstLine="0"/>
        <w:rPr>
          <w:rFonts w:asciiTheme="majorEastAsia" w:eastAsiaTheme="majorEastAsia" w:hAnsiTheme="majorEastAsia"/>
          <w:bCs/>
          <w:sz w:val="21"/>
          <w:szCs w:val="21"/>
        </w:rPr>
      </w:pPr>
      <w:r w:rsidRPr="005608D5">
        <w:rPr>
          <w:rFonts w:asciiTheme="majorEastAsia" w:eastAsiaTheme="majorEastAsia" w:hAnsiTheme="majorEastAsia" w:cs="Arial" w:hint="eastAsia"/>
          <w:color w:val="333333"/>
          <w:sz w:val="21"/>
          <w:szCs w:val="21"/>
          <w:shd w:val="clear" w:color="auto" w:fill="FFFFFF"/>
        </w:rPr>
        <w:t xml:space="preserve">3.4.3 </w:t>
      </w:r>
      <w:r w:rsidRPr="005608D5">
        <w:rPr>
          <w:rFonts w:asciiTheme="majorEastAsia" w:eastAsiaTheme="majorEastAsia" w:hAnsiTheme="majorEastAsia" w:cs="Times New Roman"/>
          <w:bCs/>
          <w:sz w:val="21"/>
          <w:szCs w:val="21"/>
        </w:rPr>
        <w:t>MeanShift</w:t>
      </w:r>
      <w:r w:rsidRPr="005608D5">
        <w:rPr>
          <w:rFonts w:asciiTheme="majorEastAsia" w:eastAsiaTheme="majorEastAsia" w:hAnsiTheme="majorEastAsia" w:cs="Times New Roman" w:hint="eastAsia"/>
          <w:bCs/>
          <w:sz w:val="21"/>
          <w:szCs w:val="21"/>
        </w:rPr>
        <w:t>算法</w:t>
      </w:r>
    </w:p>
    <w:p w:rsidR="005446BF" w:rsidRPr="005608D5" w:rsidRDefault="005446BF" w:rsidP="00114A77">
      <w:pPr>
        <w:spacing w:afterLines="50" w:after="180" w:line="320" w:lineRule="exact"/>
        <w:ind w:firstLine="420"/>
        <w:rPr>
          <w:rFonts w:asciiTheme="majorEastAsia" w:eastAsiaTheme="majorEastAsia" w:hAnsiTheme="majorEastAsia" w:cs="宋"/>
          <w:sz w:val="21"/>
          <w:szCs w:val="21"/>
        </w:rPr>
      </w:pPr>
      <w:r w:rsidRPr="005608D5">
        <w:rPr>
          <w:rFonts w:asciiTheme="majorEastAsia" w:eastAsiaTheme="majorEastAsia" w:hAnsiTheme="majorEastAsia" w:cs="Times New Roman"/>
          <w:sz w:val="21"/>
          <w:szCs w:val="21"/>
        </w:rPr>
        <w:t>MeanShift</w:t>
      </w:r>
      <w:r w:rsidRPr="005608D5">
        <w:rPr>
          <w:rFonts w:asciiTheme="majorEastAsia" w:eastAsiaTheme="majorEastAsia" w:hAnsiTheme="majorEastAsia" w:cs="TimesNewRomanPSMT" w:hint="eastAsia"/>
          <w:sz w:val="21"/>
          <w:szCs w:val="21"/>
        </w:rPr>
        <w:t xml:space="preserve"> (</w:t>
      </w:r>
      <w:r w:rsidRPr="005608D5">
        <w:rPr>
          <w:rFonts w:asciiTheme="majorEastAsia" w:eastAsiaTheme="majorEastAsia" w:hAnsiTheme="majorEastAsia" w:cs="宋" w:hint="eastAsia"/>
          <w:sz w:val="21"/>
          <w:szCs w:val="21"/>
        </w:rPr>
        <w:t>均值漂移</w:t>
      </w:r>
      <w:r w:rsidRPr="005608D5">
        <w:rPr>
          <w:rFonts w:asciiTheme="majorEastAsia" w:eastAsiaTheme="majorEastAsia" w:hAnsiTheme="majorEastAsia" w:cs="TimesNewRomanPSMT" w:hint="eastAsia"/>
          <w:sz w:val="21"/>
          <w:szCs w:val="21"/>
        </w:rPr>
        <w:t>)是一</w:t>
      </w:r>
      <w:r w:rsidRPr="005608D5">
        <w:rPr>
          <w:rFonts w:asciiTheme="majorEastAsia" w:eastAsiaTheme="majorEastAsia" w:hAnsiTheme="majorEastAsia" w:cs="Times New Roman" w:hint="eastAsia"/>
          <w:sz w:val="21"/>
          <w:szCs w:val="21"/>
        </w:rPr>
        <w:t>种非参数概率密度估计的方法，</w:t>
      </w:r>
      <w:r w:rsidRPr="005608D5">
        <w:rPr>
          <w:rFonts w:asciiTheme="majorEastAsia" w:eastAsiaTheme="majorEastAsia" w:hAnsiTheme="majorEastAsia" w:cs="TimesNewRomanPSMT" w:hint="eastAsia"/>
          <w:sz w:val="21"/>
          <w:szCs w:val="21"/>
        </w:rPr>
        <w:t>一种最优的寻找概率密度极大值的梯度上升法，在解决计算机视觉底层过程中表现出了良好的鲁棒性和较高的处理速度。</w:t>
      </w:r>
      <w:r w:rsidRPr="005608D5">
        <w:rPr>
          <w:rFonts w:asciiTheme="majorEastAsia" w:eastAsiaTheme="majorEastAsia" w:hAnsiTheme="majorEastAsia" w:cs="Times New Roman"/>
          <w:sz w:val="21"/>
          <w:szCs w:val="21"/>
        </w:rPr>
        <w:t xml:space="preserve">MeanShift </w:t>
      </w:r>
      <w:r w:rsidRPr="005608D5">
        <w:rPr>
          <w:rFonts w:asciiTheme="majorEastAsia" w:eastAsiaTheme="majorEastAsia" w:hAnsiTheme="majorEastAsia" w:cs="宋" w:hint="eastAsia"/>
          <w:sz w:val="21"/>
          <w:szCs w:val="21"/>
        </w:rPr>
        <w:t>算法一般指的是一个迭代的步骤，即先算出当前点的漂移均值，移动该点到其漂移均值，然后以此为新的起始点，继续移动，直到满足一定的条件结束。</w:t>
      </w:r>
    </w:p>
    <w:p w:rsidR="009C4289" w:rsidRPr="005608D5" w:rsidRDefault="009C4289" w:rsidP="00114A77">
      <w:pPr>
        <w:spacing w:afterLines="50" w:after="180" w:line="320" w:lineRule="exact"/>
        <w:ind w:firstLineChars="0" w:firstLine="0"/>
        <w:rPr>
          <w:rFonts w:asciiTheme="majorEastAsia" w:eastAsiaTheme="majorEastAsia" w:hAnsiTheme="majorEastAsia" w:cs="宋"/>
          <w:sz w:val="21"/>
          <w:szCs w:val="21"/>
        </w:rPr>
      </w:pPr>
      <w:r w:rsidRPr="005608D5">
        <w:rPr>
          <w:rFonts w:asciiTheme="majorEastAsia" w:eastAsiaTheme="majorEastAsia" w:hAnsiTheme="majorEastAsia" w:cs="宋" w:hint="eastAsia"/>
          <w:sz w:val="21"/>
          <w:szCs w:val="21"/>
        </w:rPr>
        <w:t>3.5各类算法比较</w:t>
      </w:r>
    </w:p>
    <w:p w:rsidR="00B76CAF" w:rsidRDefault="005B40BC" w:rsidP="00114A77">
      <w:pPr>
        <w:spacing w:afterLines="50" w:after="180" w:line="320" w:lineRule="exact"/>
        <w:ind w:firstLine="420"/>
        <w:rPr>
          <w:rFonts w:asciiTheme="majorEastAsia" w:eastAsiaTheme="majorEastAsia" w:hAnsiTheme="majorEastAsia" w:cs="Times New Roman"/>
          <w:sz w:val="21"/>
          <w:szCs w:val="21"/>
        </w:rPr>
      </w:pPr>
      <w:r w:rsidRPr="005608D5">
        <w:rPr>
          <w:rFonts w:asciiTheme="majorEastAsia" w:eastAsiaTheme="majorEastAsia" w:hAnsiTheme="majorEastAsia" w:cs="Times New Roman" w:hint="eastAsia"/>
          <w:sz w:val="21"/>
          <w:szCs w:val="21"/>
        </w:rPr>
        <w:t>基于上述的分析，下面对常用聚类算法的性能从可伸缩性、发现聚类的形状、对“噪声”的敏感性、对数据输入顺序的敏感性、高维性和</w:t>
      </w:r>
      <w:r w:rsidR="00074164">
        <w:rPr>
          <w:rFonts w:asciiTheme="majorEastAsia" w:eastAsiaTheme="majorEastAsia" w:hAnsiTheme="majorEastAsia" w:cs="Times New Roman" w:hint="eastAsia"/>
          <w:sz w:val="21"/>
          <w:szCs w:val="21"/>
        </w:rPr>
        <w:t>是否是硬聚类</w:t>
      </w:r>
      <w:r w:rsidRPr="005608D5">
        <w:rPr>
          <w:rFonts w:asciiTheme="majorEastAsia" w:eastAsiaTheme="majorEastAsia" w:hAnsiTheme="majorEastAsia" w:cs="Times New Roman" w:hint="eastAsia"/>
          <w:sz w:val="21"/>
          <w:szCs w:val="21"/>
        </w:rPr>
        <w:t>六个方面进行比较，如表1所示。</w:t>
      </w:r>
    </w:p>
    <w:tbl>
      <w:tblPr>
        <w:tblW w:w="0" w:type="auto"/>
        <w:jc w:val="center"/>
        <w:tblLook w:val="04A0" w:firstRow="1" w:lastRow="0" w:firstColumn="1" w:lastColumn="0" w:noHBand="0" w:noVBand="1"/>
      </w:tblPr>
      <w:tblGrid>
        <w:gridCol w:w="892"/>
        <w:gridCol w:w="1059"/>
        <w:gridCol w:w="1209"/>
        <w:gridCol w:w="1134"/>
        <w:gridCol w:w="1559"/>
        <w:gridCol w:w="992"/>
        <w:gridCol w:w="1060"/>
      </w:tblGrid>
      <w:tr w:rsidR="00074164" w:rsidTr="00074164">
        <w:trPr>
          <w:trHeight w:val="577"/>
          <w:jc w:val="center"/>
        </w:trPr>
        <w:tc>
          <w:tcPr>
            <w:tcW w:w="8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算法</w:t>
            </w:r>
          </w:p>
        </w:tc>
        <w:tc>
          <w:tcPr>
            <w:tcW w:w="10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可伸缩性</w:t>
            </w:r>
          </w:p>
        </w:tc>
        <w:tc>
          <w:tcPr>
            <w:tcW w:w="120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发现聚类的形状</w:t>
            </w:r>
          </w:p>
        </w:tc>
        <w:tc>
          <w:tcPr>
            <w:tcW w:w="1134"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对“噪声”的敏感性</w:t>
            </w:r>
          </w:p>
        </w:tc>
        <w:tc>
          <w:tcPr>
            <w:tcW w:w="15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对数据输入顺序的敏感性</w:t>
            </w:r>
          </w:p>
        </w:tc>
        <w:tc>
          <w:tcPr>
            <w:tcW w:w="9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高维性</w:t>
            </w:r>
          </w:p>
        </w:tc>
        <w:tc>
          <w:tcPr>
            <w:tcW w:w="1060" w:type="dxa"/>
          </w:tcPr>
          <w:p w:rsidR="00811A69" w:rsidRPr="007D5F73" w:rsidRDefault="00811A69" w:rsidP="00114A77">
            <w:pPr>
              <w:spacing w:afterLines="50" w:after="180" w:line="320" w:lineRule="exact"/>
              <w:ind w:leftChars="-22" w:left="-48" w:firstLineChars="22" w:firstLine="33"/>
              <w:jc w:val="center"/>
              <w:rPr>
                <w:rFonts w:asciiTheme="majorEastAsia" w:eastAsiaTheme="majorEastAsia" w:hAnsiTheme="majorEastAsia" w:cs="Times New Roman"/>
                <w:sz w:val="15"/>
                <w:szCs w:val="15"/>
              </w:rPr>
            </w:pPr>
            <w:r w:rsidRPr="007D5F73">
              <w:rPr>
                <w:rFonts w:asciiTheme="majorEastAsia" w:eastAsiaTheme="majorEastAsia" w:hAnsiTheme="majorEastAsia" w:cs="Times New Roman" w:hint="eastAsia"/>
                <w:sz w:val="15"/>
                <w:szCs w:val="15"/>
              </w:rPr>
              <w:t>硬聚类</w:t>
            </w:r>
          </w:p>
        </w:tc>
      </w:tr>
      <w:tr w:rsidR="00074164" w:rsidTr="00074164">
        <w:trPr>
          <w:trHeight w:val="266"/>
          <w:jc w:val="center"/>
        </w:trPr>
        <w:tc>
          <w:tcPr>
            <w:tcW w:w="8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K-means</w:t>
            </w:r>
          </w:p>
        </w:tc>
        <w:tc>
          <w:tcPr>
            <w:tcW w:w="10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不好</w:t>
            </w:r>
          </w:p>
        </w:tc>
        <w:tc>
          <w:tcPr>
            <w:tcW w:w="120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凸形</w:t>
            </w:r>
          </w:p>
        </w:tc>
        <w:tc>
          <w:tcPr>
            <w:tcW w:w="1134"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敏感</w:t>
            </w:r>
          </w:p>
        </w:tc>
        <w:tc>
          <w:tcPr>
            <w:tcW w:w="15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敏感</w:t>
            </w:r>
          </w:p>
        </w:tc>
        <w:tc>
          <w:tcPr>
            <w:tcW w:w="9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不好</w:t>
            </w:r>
          </w:p>
        </w:tc>
        <w:tc>
          <w:tcPr>
            <w:tcW w:w="1060"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是</w:t>
            </w:r>
          </w:p>
        </w:tc>
      </w:tr>
    </w:tbl>
    <w:tbl>
      <w:tblPr>
        <w:tblStyle w:val="a"/>
        <w:tblW w:w="0" w:type="auto"/>
        <w:jc w:val="center"/>
        <w:tblLook w:val="04A0" w:firstRow="1" w:lastRow="0" w:firstColumn="1" w:lastColumn="0" w:noHBand="0" w:noVBand="1"/>
      </w:tblPr>
      <w:tblGrid>
        <w:gridCol w:w="892"/>
        <w:gridCol w:w="1059"/>
        <w:gridCol w:w="1209"/>
        <w:gridCol w:w="1134"/>
        <w:gridCol w:w="1559"/>
        <w:gridCol w:w="992"/>
        <w:gridCol w:w="1060"/>
      </w:tblGrid>
      <w:tr w:rsidR="00074164" w:rsidTr="00074164">
        <w:trPr>
          <w:trHeight w:val="150"/>
          <w:jc w:val="center"/>
        </w:trPr>
        <w:tc>
          <w:tcPr>
            <w:tcW w:w="8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FCM</w:t>
            </w:r>
          </w:p>
        </w:tc>
        <w:tc>
          <w:tcPr>
            <w:tcW w:w="10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好</w:t>
            </w:r>
          </w:p>
        </w:tc>
        <w:tc>
          <w:tcPr>
            <w:tcW w:w="120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任意形状</w:t>
            </w:r>
          </w:p>
        </w:tc>
        <w:tc>
          <w:tcPr>
            <w:tcW w:w="1134"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敏感</w:t>
            </w:r>
          </w:p>
        </w:tc>
        <w:tc>
          <w:tcPr>
            <w:tcW w:w="15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cs="Times New Roman" w:hint="eastAsia"/>
                <w:sz w:val="15"/>
                <w:szCs w:val="15"/>
              </w:rPr>
              <w:t>不敏感</w:t>
            </w:r>
          </w:p>
        </w:tc>
        <w:tc>
          <w:tcPr>
            <w:tcW w:w="9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好</w:t>
            </w:r>
          </w:p>
        </w:tc>
        <w:tc>
          <w:tcPr>
            <w:tcW w:w="1060"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否</w:t>
            </w:r>
          </w:p>
        </w:tc>
      </w:tr>
      <w:tr w:rsidR="00074164" w:rsidTr="00074164">
        <w:trPr>
          <w:trHeight w:val="290"/>
          <w:jc w:val="center"/>
        </w:trPr>
        <w:tc>
          <w:tcPr>
            <w:tcW w:w="8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EM</w:t>
            </w:r>
          </w:p>
        </w:tc>
        <w:tc>
          <w:tcPr>
            <w:tcW w:w="1059" w:type="dxa"/>
          </w:tcPr>
          <w:p w:rsidR="00811A69" w:rsidRPr="007D5F73" w:rsidRDefault="00081E20" w:rsidP="00114A77">
            <w:pPr>
              <w:spacing w:afterLines="50" w:after="180" w:line="320" w:lineRule="exact"/>
              <w:ind w:firstLineChars="0" w:firstLine="0"/>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不</w:t>
            </w:r>
            <w:r w:rsidR="00A87794" w:rsidRPr="007D5F73">
              <w:rPr>
                <w:rFonts w:asciiTheme="majorEastAsia" w:eastAsiaTheme="majorEastAsia" w:hAnsiTheme="majorEastAsia" w:hint="eastAsia"/>
                <w:sz w:val="15"/>
                <w:szCs w:val="15"/>
              </w:rPr>
              <w:t>好</w:t>
            </w:r>
          </w:p>
        </w:tc>
        <w:tc>
          <w:tcPr>
            <w:tcW w:w="1209"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任意形状</w:t>
            </w:r>
          </w:p>
        </w:tc>
        <w:tc>
          <w:tcPr>
            <w:tcW w:w="1134"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敏感</w:t>
            </w:r>
          </w:p>
        </w:tc>
        <w:tc>
          <w:tcPr>
            <w:tcW w:w="1559"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w:t>
            </w:r>
            <w:r w:rsidR="00811A69" w:rsidRPr="007D5F73">
              <w:rPr>
                <w:rFonts w:asciiTheme="majorEastAsia" w:eastAsiaTheme="majorEastAsia" w:hAnsiTheme="majorEastAsia" w:hint="eastAsia"/>
                <w:sz w:val="15"/>
                <w:szCs w:val="15"/>
              </w:rPr>
              <w:t>敏感</w:t>
            </w:r>
          </w:p>
        </w:tc>
        <w:tc>
          <w:tcPr>
            <w:tcW w:w="9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不好</w:t>
            </w:r>
          </w:p>
        </w:tc>
        <w:tc>
          <w:tcPr>
            <w:tcW w:w="1060"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否</w:t>
            </w:r>
          </w:p>
        </w:tc>
      </w:tr>
      <w:tr w:rsidR="00074164" w:rsidTr="00074164">
        <w:trPr>
          <w:trHeight w:val="301"/>
          <w:jc w:val="center"/>
        </w:trPr>
        <w:tc>
          <w:tcPr>
            <w:tcW w:w="8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KHM</w:t>
            </w:r>
          </w:p>
        </w:tc>
        <w:tc>
          <w:tcPr>
            <w:tcW w:w="1059"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好</w:t>
            </w:r>
          </w:p>
        </w:tc>
        <w:tc>
          <w:tcPr>
            <w:tcW w:w="1209"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任意形状</w:t>
            </w:r>
          </w:p>
        </w:tc>
        <w:tc>
          <w:tcPr>
            <w:tcW w:w="1134"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敏感</w:t>
            </w:r>
          </w:p>
        </w:tc>
        <w:tc>
          <w:tcPr>
            <w:tcW w:w="15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不敏感</w:t>
            </w:r>
          </w:p>
        </w:tc>
        <w:tc>
          <w:tcPr>
            <w:tcW w:w="992" w:type="dxa"/>
          </w:tcPr>
          <w:p w:rsidR="00811A69" w:rsidRPr="007D5F73" w:rsidRDefault="00A87794"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不好</w:t>
            </w:r>
          </w:p>
        </w:tc>
        <w:tc>
          <w:tcPr>
            <w:tcW w:w="1060"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否</w:t>
            </w:r>
          </w:p>
        </w:tc>
      </w:tr>
      <w:tr w:rsidR="00074164" w:rsidTr="00074164">
        <w:trPr>
          <w:trHeight w:val="210"/>
          <w:jc w:val="center"/>
        </w:trPr>
        <w:tc>
          <w:tcPr>
            <w:tcW w:w="8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SNN</w:t>
            </w:r>
          </w:p>
        </w:tc>
        <w:tc>
          <w:tcPr>
            <w:tcW w:w="10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好</w:t>
            </w:r>
          </w:p>
        </w:tc>
        <w:tc>
          <w:tcPr>
            <w:tcW w:w="120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任意形状</w:t>
            </w:r>
          </w:p>
        </w:tc>
        <w:tc>
          <w:tcPr>
            <w:tcW w:w="1134"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敏感</w:t>
            </w:r>
          </w:p>
        </w:tc>
        <w:tc>
          <w:tcPr>
            <w:tcW w:w="1559"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不敏感</w:t>
            </w:r>
          </w:p>
        </w:tc>
        <w:tc>
          <w:tcPr>
            <w:tcW w:w="992" w:type="dxa"/>
          </w:tcPr>
          <w:p w:rsidR="00811A69" w:rsidRPr="007D5F73" w:rsidRDefault="00811A6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好</w:t>
            </w:r>
          </w:p>
        </w:tc>
        <w:tc>
          <w:tcPr>
            <w:tcW w:w="1060" w:type="dxa"/>
          </w:tcPr>
          <w:p w:rsidR="00811A69" w:rsidRPr="007D5F73" w:rsidRDefault="004A74C9" w:rsidP="00114A77">
            <w:pPr>
              <w:spacing w:afterLines="50" w:after="180" w:line="320" w:lineRule="exact"/>
              <w:ind w:firstLineChars="0" w:firstLine="0"/>
              <w:jc w:val="center"/>
              <w:rPr>
                <w:rFonts w:asciiTheme="majorEastAsia" w:eastAsiaTheme="majorEastAsia" w:hAnsiTheme="majorEastAsia"/>
                <w:sz w:val="15"/>
                <w:szCs w:val="15"/>
              </w:rPr>
            </w:pPr>
            <w:r w:rsidRPr="007D5F73">
              <w:rPr>
                <w:rFonts w:asciiTheme="majorEastAsia" w:eastAsiaTheme="majorEastAsia" w:hAnsiTheme="majorEastAsia" w:hint="eastAsia"/>
                <w:sz w:val="15"/>
                <w:szCs w:val="15"/>
              </w:rPr>
              <w:t>是</w:t>
            </w:r>
          </w:p>
        </w:tc>
      </w:tr>
    </w:tbl>
    <w:p w:rsidR="004B2D7E" w:rsidRPr="00074164" w:rsidRDefault="004B2D7E" w:rsidP="00114A77">
      <w:pPr>
        <w:spacing w:afterLines="50" w:after="180" w:line="320" w:lineRule="exact"/>
        <w:ind w:firstLineChars="90" w:firstLine="163"/>
        <w:jc w:val="center"/>
        <w:rPr>
          <w:rFonts w:asciiTheme="majorEastAsia" w:eastAsiaTheme="majorEastAsia" w:hAnsiTheme="majorEastAsia" w:cs="Times New Roman"/>
          <w:b/>
          <w:sz w:val="18"/>
          <w:szCs w:val="18"/>
        </w:rPr>
      </w:pPr>
      <w:r w:rsidRPr="00074164">
        <w:rPr>
          <w:rFonts w:asciiTheme="majorEastAsia" w:eastAsiaTheme="majorEastAsia" w:hAnsiTheme="majorEastAsia" w:cs="Times New Roman" w:hint="eastAsia"/>
          <w:b/>
          <w:sz w:val="18"/>
          <w:szCs w:val="18"/>
        </w:rPr>
        <w:t>表1</w:t>
      </w:r>
      <w:r w:rsidR="00074164" w:rsidRPr="00074164">
        <w:rPr>
          <w:rFonts w:asciiTheme="majorEastAsia" w:eastAsiaTheme="majorEastAsia" w:hAnsiTheme="majorEastAsia" w:cs="Times New Roman" w:hint="eastAsia"/>
          <w:b/>
          <w:sz w:val="18"/>
          <w:szCs w:val="18"/>
        </w:rPr>
        <w:t>：</w:t>
      </w:r>
      <w:r w:rsidR="00074164" w:rsidRPr="00074164">
        <w:rPr>
          <w:rFonts w:asciiTheme="majorEastAsia" w:eastAsiaTheme="majorEastAsia" w:hAnsiTheme="majorEastAsia" w:cs="宋" w:hint="eastAsia"/>
          <w:b/>
          <w:sz w:val="18"/>
          <w:szCs w:val="18"/>
        </w:rPr>
        <w:t>各类算法比较</w:t>
      </w:r>
    </w:p>
    <w:p w:rsidR="005B40BC" w:rsidRDefault="005B40BC" w:rsidP="00114A77">
      <w:pPr>
        <w:spacing w:afterLines="50" w:after="180" w:line="320" w:lineRule="exact"/>
        <w:ind w:firstLineChars="90" w:firstLine="198"/>
        <w:rPr>
          <w:rFonts w:ascii="微软雅黑" w:hAnsi="微软雅黑"/>
        </w:rPr>
      </w:pPr>
    </w:p>
    <w:p w:rsidR="005446BF" w:rsidRPr="00074164" w:rsidRDefault="00074164" w:rsidP="00114A77">
      <w:pPr>
        <w:spacing w:afterLines="50" w:after="180" w:line="320" w:lineRule="exact"/>
        <w:ind w:firstLineChars="0" w:firstLine="0"/>
        <w:rPr>
          <w:rFonts w:asciiTheme="majorEastAsia" w:eastAsiaTheme="majorEastAsia" w:hAnsiTheme="majorEastAsia"/>
          <w:b/>
          <w:sz w:val="24"/>
          <w:szCs w:val="24"/>
        </w:rPr>
      </w:pPr>
      <w:r w:rsidRPr="00074164">
        <w:rPr>
          <w:rFonts w:asciiTheme="majorEastAsia" w:eastAsiaTheme="majorEastAsia" w:hAnsiTheme="majorEastAsia" w:hint="eastAsia"/>
          <w:b/>
          <w:sz w:val="24"/>
          <w:szCs w:val="24"/>
        </w:rPr>
        <w:t>4、</w:t>
      </w:r>
      <w:r w:rsidR="00930C37" w:rsidRPr="00074164">
        <w:rPr>
          <w:rFonts w:asciiTheme="majorEastAsia" w:eastAsiaTheme="majorEastAsia" w:hAnsiTheme="majorEastAsia" w:hint="eastAsia"/>
          <w:b/>
          <w:sz w:val="24"/>
          <w:szCs w:val="24"/>
        </w:rPr>
        <w:t>总结</w:t>
      </w:r>
    </w:p>
    <w:p w:rsidR="004E0A65" w:rsidRPr="004E0A65" w:rsidRDefault="004E0A65" w:rsidP="00114A77">
      <w:pPr>
        <w:spacing w:afterLines="50" w:after="180" w:line="320" w:lineRule="exact"/>
        <w:ind w:firstLine="420"/>
        <w:rPr>
          <w:rFonts w:asciiTheme="majorEastAsia" w:eastAsiaTheme="majorEastAsia" w:hAnsiTheme="majorEastAsia"/>
          <w:sz w:val="21"/>
          <w:szCs w:val="21"/>
        </w:rPr>
      </w:pPr>
      <w:r w:rsidRPr="004E0A65">
        <w:rPr>
          <w:rFonts w:asciiTheme="majorEastAsia" w:eastAsiaTheme="majorEastAsia" w:hAnsiTheme="majorEastAsia" w:hint="eastAsia"/>
          <w:sz w:val="21"/>
          <w:szCs w:val="21"/>
        </w:rPr>
        <w:t>聚类分析是数据挖掘中一种非常有用的技术，它可作为特征和分类算法的预处理步骤，这些算法再在生成的簇上进行处理，也可将聚类结果用于进一步关联分析。还可以作为一个独立的工具来获得数据分布的情况，观察每个簇的特点，集中对特定的某些簇做进一步分析。其应用范围涉及商务，生物，地理，Ｗｅｂ文档分类，仿真等诸多领域。</w:t>
      </w:r>
    </w:p>
    <w:p w:rsidR="00930C37" w:rsidRDefault="004E0A65" w:rsidP="00114A77">
      <w:pPr>
        <w:spacing w:afterLines="50" w:after="180" w:line="320" w:lineRule="exact"/>
        <w:ind w:firstLine="420"/>
        <w:rPr>
          <w:rFonts w:asciiTheme="majorEastAsia" w:eastAsiaTheme="majorEastAsia" w:hAnsiTheme="majorEastAsia"/>
          <w:sz w:val="21"/>
          <w:szCs w:val="21"/>
        </w:rPr>
      </w:pPr>
      <w:r w:rsidRPr="004E0A65">
        <w:rPr>
          <w:rFonts w:asciiTheme="majorEastAsia" w:eastAsiaTheme="majorEastAsia" w:hAnsiTheme="majorEastAsia" w:hint="eastAsia"/>
          <w:sz w:val="21"/>
          <w:szCs w:val="21"/>
        </w:rPr>
        <w:lastRenderedPageBreak/>
        <w:t>聚类能更好地应用到现实生活中是很必要的。这些新算法正努力把静态的聚类推向动态的、适应性强的、带约束条件的及与生活联系紧密的聚类。同时，对目前可有效处理二维和小的数据集的聚类方法进行强化和修改，以使其能处理大的和高维的数据，这也是努力的一个方向</w:t>
      </w:r>
      <w:r w:rsidR="00551F10">
        <w:rPr>
          <w:rFonts w:asciiTheme="majorEastAsia" w:eastAsiaTheme="majorEastAsia" w:hAnsiTheme="majorEastAsia" w:hint="eastAsia"/>
          <w:sz w:val="21"/>
          <w:szCs w:val="21"/>
        </w:rPr>
        <w:t>。</w:t>
      </w:r>
    </w:p>
    <w:p w:rsidR="00551F10" w:rsidRDefault="00551F10" w:rsidP="00114A77">
      <w:pPr>
        <w:spacing w:afterLines="50" w:after="180" w:line="260" w:lineRule="exact"/>
        <w:ind w:firstLineChars="0" w:firstLine="0"/>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参考文献</w:t>
      </w:r>
    </w:p>
    <w:p w:rsidR="00551F10" w:rsidRDefault="00551F10" w:rsidP="00114A77">
      <w:pPr>
        <w:spacing w:afterLines="50" w:after="180" w:line="260" w:lineRule="exact"/>
        <w:ind w:firstLineChars="0" w:firstLine="0"/>
        <w:rPr>
          <w:rFonts w:asciiTheme="majorEastAsia" w:eastAsiaTheme="majorEastAsia" w:hAnsiTheme="majorEastAsia"/>
          <w:sz w:val="18"/>
          <w:szCs w:val="18"/>
        </w:rPr>
      </w:pPr>
      <w:r>
        <w:rPr>
          <w:rFonts w:asciiTheme="majorEastAsia" w:eastAsiaTheme="majorEastAsia" w:hAnsiTheme="majorEastAsia" w:hint="eastAsia"/>
          <w:sz w:val="18"/>
          <w:szCs w:val="18"/>
        </w:rPr>
        <w:t>[1]G.H.Omran,P.Engelbrecht and salman.Intelligent Data Analysis:An overview of clustering methods.2007,583-605.</w:t>
      </w:r>
    </w:p>
    <w:p w:rsidR="00A17E69" w:rsidRDefault="00A17E69" w:rsidP="00114A77">
      <w:pPr>
        <w:spacing w:afterLines="50" w:after="180" w:line="260" w:lineRule="exact"/>
        <w:ind w:firstLineChars="0" w:firstLine="0"/>
        <w:rPr>
          <w:rFonts w:asciiTheme="majorEastAsia" w:eastAsiaTheme="majorEastAsia" w:hAnsiTheme="majorEastAsia"/>
          <w:sz w:val="18"/>
          <w:szCs w:val="18"/>
        </w:rPr>
      </w:pPr>
      <w:r>
        <w:rPr>
          <w:rFonts w:asciiTheme="majorEastAsia" w:eastAsiaTheme="majorEastAsia" w:hAnsiTheme="majorEastAsia" w:hint="eastAsia"/>
          <w:sz w:val="18"/>
          <w:szCs w:val="18"/>
        </w:rPr>
        <w:t>[2]</w:t>
      </w:r>
      <w:r w:rsidRPr="00A17E69">
        <w:rPr>
          <w:sz w:val="18"/>
          <w:szCs w:val="18"/>
        </w:rPr>
        <w:t xml:space="preserve"> </w:t>
      </w:r>
      <w:r w:rsidRPr="00A17E69">
        <w:rPr>
          <w:rFonts w:cs="Times New Roman"/>
          <w:sz w:val="18"/>
          <w:szCs w:val="18"/>
        </w:rPr>
        <w:t>J.Han,M.Kamber</w:t>
      </w:r>
      <w:r w:rsidRPr="00A17E69">
        <w:rPr>
          <w:rFonts w:ascii="宋体" w:hAnsi="宋体" w:cs="Times New Roman" w:hint="eastAsia"/>
          <w:sz w:val="18"/>
          <w:szCs w:val="18"/>
        </w:rPr>
        <w:t>著</w:t>
      </w:r>
      <w:r w:rsidRPr="00A17E69">
        <w:rPr>
          <w:rFonts w:ascii="宋体" w:hAnsi="宋体" w:cs="Times New Roman" w:hint="eastAsia"/>
          <w:sz w:val="18"/>
          <w:szCs w:val="18"/>
        </w:rPr>
        <w:t>.</w:t>
      </w:r>
      <w:r w:rsidRPr="00A17E69">
        <w:rPr>
          <w:rFonts w:ascii="宋体" w:hAnsi="宋体" w:cs="Times New Roman" w:hint="eastAsia"/>
          <w:sz w:val="18"/>
          <w:szCs w:val="18"/>
        </w:rPr>
        <w:t>范明</w:t>
      </w:r>
      <w:r w:rsidRPr="00A17E69">
        <w:rPr>
          <w:rFonts w:ascii="宋体" w:hAnsi="宋体" w:cs="Times New Roman" w:hint="eastAsia"/>
          <w:sz w:val="18"/>
          <w:szCs w:val="18"/>
        </w:rPr>
        <w:t>,</w:t>
      </w:r>
      <w:r w:rsidRPr="00A17E69">
        <w:rPr>
          <w:rFonts w:ascii="宋体" w:hAnsi="宋体" w:cs="Times New Roman" w:hint="eastAsia"/>
          <w:sz w:val="18"/>
          <w:szCs w:val="18"/>
        </w:rPr>
        <w:t>孟小峰等译</w:t>
      </w:r>
      <w:r w:rsidRPr="00A17E69">
        <w:rPr>
          <w:rFonts w:ascii="宋体" w:hAnsi="宋体" w:cs="Times New Roman" w:hint="eastAsia"/>
          <w:sz w:val="18"/>
          <w:szCs w:val="18"/>
        </w:rPr>
        <w:t>.</w:t>
      </w:r>
      <w:r w:rsidRPr="00A17E69">
        <w:rPr>
          <w:rFonts w:ascii="宋体" w:hAnsi="宋体" w:cs="Times New Roman" w:hint="eastAsia"/>
          <w:sz w:val="18"/>
          <w:szCs w:val="18"/>
        </w:rPr>
        <w:t>数据挖掘概念与技术</w:t>
      </w:r>
      <w:r w:rsidRPr="00A17E69">
        <w:rPr>
          <w:rFonts w:ascii="宋体" w:hAnsi="宋体" w:cs="Times New Roman" w:hint="eastAsia"/>
          <w:sz w:val="18"/>
          <w:szCs w:val="18"/>
        </w:rPr>
        <w:t>[M].</w:t>
      </w:r>
      <w:r w:rsidRPr="00A17E69">
        <w:rPr>
          <w:rFonts w:ascii="宋体" w:hAnsi="宋体" w:cs="Times New Roman" w:hint="eastAsia"/>
          <w:sz w:val="18"/>
          <w:szCs w:val="18"/>
        </w:rPr>
        <w:t>北京：机械工业出版社</w:t>
      </w:r>
      <w:r w:rsidRPr="00A17E69">
        <w:rPr>
          <w:rFonts w:ascii="宋体" w:hAnsi="宋体" w:cs="Times New Roman" w:hint="eastAsia"/>
          <w:sz w:val="18"/>
          <w:szCs w:val="18"/>
        </w:rPr>
        <w:t>,2001:</w:t>
      </w:r>
      <w:r w:rsidR="00240075">
        <w:rPr>
          <w:rFonts w:ascii="宋体" w:hAnsi="宋体" w:hint="eastAsia"/>
          <w:sz w:val="18"/>
          <w:szCs w:val="18"/>
        </w:rPr>
        <w:t>196</w:t>
      </w:r>
      <w:r w:rsidRPr="00A17E69">
        <w:rPr>
          <w:rFonts w:ascii="宋体" w:hAnsi="宋体" w:cs="Times New Roman" w:hint="eastAsia"/>
          <w:sz w:val="18"/>
          <w:szCs w:val="18"/>
        </w:rPr>
        <w:t>~2</w:t>
      </w:r>
      <w:r w:rsidR="00240075">
        <w:rPr>
          <w:rFonts w:ascii="宋体" w:hAnsi="宋体" w:hint="eastAsia"/>
          <w:sz w:val="18"/>
          <w:szCs w:val="18"/>
        </w:rPr>
        <w:t>20</w:t>
      </w:r>
      <w:r w:rsidRPr="00A17E69">
        <w:rPr>
          <w:rFonts w:ascii="宋体" w:hAnsi="宋体" w:cs="Times New Roman" w:hint="eastAsia"/>
          <w:sz w:val="18"/>
          <w:szCs w:val="18"/>
        </w:rPr>
        <w:t>.</w:t>
      </w:r>
    </w:p>
    <w:p w:rsidR="00551F10" w:rsidRDefault="00551F10" w:rsidP="00114A77">
      <w:pPr>
        <w:spacing w:afterLines="50" w:after="180" w:line="260" w:lineRule="exact"/>
        <w:ind w:firstLineChars="0" w:firstLine="0"/>
        <w:rPr>
          <w:rFonts w:ascii="宋体" w:hAnsi="宋体"/>
          <w:sz w:val="18"/>
          <w:szCs w:val="18"/>
        </w:rPr>
      </w:pPr>
      <w:r>
        <w:rPr>
          <w:rFonts w:asciiTheme="majorEastAsia" w:eastAsiaTheme="majorEastAsia" w:hAnsiTheme="majorEastAsia" w:hint="eastAsia"/>
          <w:sz w:val="18"/>
          <w:szCs w:val="18"/>
        </w:rPr>
        <w:t>[</w:t>
      </w:r>
      <w:r w:rsidR="00240075">
        <w:rPr>
          <w:rFonts w:asciiTheme="majorEastAsia" w:eastAsiaTheme="majorEastAsia" w:hAnsiTheme="majorEastAsia" w:hint="eastAsia"/>
          <w:sz w:val="18"/>
          <w:szCs w:val="18"/>
        </w:rPr>
        <w:t>3</w:t>
      </w:r>
      <w:r>
        <w:rPr>
          <w:rFonts w:asciiTheme="majorEastAsia" w:eastAsiaTheme="majorEastAsia" w:hAnsiTheme="majorEastAsia" w:hint="eastAsia"/>
          <w:sz w:val="18"/>
          <w:szCs w:val="18"/>
        </w:rPr>
        <w:t>]</w:t>
      </w:r>
      <w:r w:rsidR="00A17E69" w:rsidRPr="00A17E69">
        <w:rPr>
          <w:rFonts w:ascii="宋体" w:hAnsi="宋体" w:hint="eastAsia"/>
          <w:sz w:val="18"/>
          <w:szCs w:val="18"/>
        </w:rPr>
        <w:t xml:space="preserve"> </w:t>
      </w:r>
      <w:r w:rsidR="00A17E69" w:rsidRPr="00A17E69">
        <w:rPr>
          <w:rFonts w:ascii="宋体" w:hAnsi="宋体" w:cs="Times New Roman" w:hint="eastAsia"/>
          <w:sz w:val="18"/>
          <w:szCs w:val="18"/>
        </w:rPr>
        <w:t>段明秀</w:t>
      </w:r>
      <w:r w:rsidR="00A17E69" w:rsidRPr="00A17E69">
        <w:rPr>
          <w:rFonts w:ascii="宋体" w:hAnsi="宋体" w:cs="Times New Roman" w:hint="eastAsia"/>
          <w:sz w:val="18"/>
          <w:szCs w:val="18"/>
        </w:rPr>
        <w:t>.</w:t>
      </w:r>
      <w:r w:rsidR="00A17E69" w:rsidRPr="00A17E69">
        <w:rPr>
          <w:rFonts w:ascii="宋体" w:hAnsi="宋体" w:cs="Times New Roman" w:hint="eastAsia"/>
          <w:sz w:val="18"/>
          <w:szCs w:val="18"/>
        </w:rPr>
        <w:t>层次聚类算法的研究及应用</w:t>
      </w:r>
      <w:r w:rsidR="00A17E69" w:rsidRPr="00A17E69">
        <w:rPr>
          <w:rFonts w:ascii="宋体" w:hAnsi="宋体" w:cs="Times New Roman" w:hint="eastAsia"/>
          <w:sz w:val="18"/>
          <w:szCs w:val="18"/>
        </w:rPr>
        <w:t>[D]:[</w:t>
      </w:r>
      <w:r w:rsidR="00A17E69" w:rsidRPr="00A17E69">
        <w:rPr>
          <w:rFonts w:ascii="宋体" w:hAnsi="宋体" w:cs="Times New Roman" w:hint="eastAsia"/>
          <w:sz w:val="18"/>
          <w:szCs w:val="18"/>
        </w:rPr>
        <w:t>硕士学位论文</w:t>
      </w:r>
      <w:r w:rsidR="00A17E69" w:rsidRPr="00A17E69">
        <w:rPr>
          <w:rFonts w:ascii="宋体" w:hAnsi="宋体" w:cs="Times New Roman" w:hint="eastAsia"/>
          <w:sz w:val="18"/>
          <w:szCs w:val="18"/>
        </w:rPr>
        <w:t>].</w:t>
      </w:r>
      <w:r w:rsidR="00A17E69" w:rsidRPr="00A17E69">
        <w:rPr>
          <w:rFonts w:ascii="宋体" w:hAnsi="宋体" w:cs="Times New Roman" w:hint="eastAsia"/>
          <w:sz w:val="18"/>
          <w:szCs w:val="18"/>
        </w:rPr>
        <w:t>长沙：中南大学</w:t>
      </w:r>
      <w:r w:rsidR="00A17E69" w:rsidRPr="00A17E69">
        <w:rPr>
          <w:rFonts w:ascii="宋体" w:hAnsi="宋体" w:cs="Times New Roman" w:hint="eastAsia"/>
          <w:sz w:val="18"/>
          <w:szCs w:val="18"/>
        </w:rPr>
        <w:t>,2009.</w:t>
      </w:r>
    </w:p>
    <w:p w:rsidR="000D7357" w:rsidRDefault="000D7357" w:rsidP="00114A77">
      <w:pPr>
        <w:spacing w:afterLines="50" w:after="180" w:line="260" w:lineRule="exact"/>
        <w:ind w:firstLineChars="0" w:firstLine="0"/>
        <w:rPr>
          <w:rFonts w:asciiTheme="majorEastAsia" w:eastAsiaTheme="majorEastAsia" w:hAnsiTheme="majorEastAsia"/>
          <w:sz w:val="18"/>
          <w:szCs w:val="18"/>
        </w:rPr>
      </w:pPr>
      <w:r>
        <w:rPr>
          <w:rFonts w:asciiTheme="majorEastAsia" w:eastAsiaTheme="majorEastAsia" w:hAnsiTheme="majorEastAsia" w:hint="eastAsia"/>
          <w:sz w:val="18"/>
          <w:szCs w:val="18"/>
        </w:rPr>
        <w:t>[4]G.Hamerly and C.Elkan,CIKM-2002:Alternatives to the K-means Algorithm that Find Better Clusterings.2002,600-607.</w:t>
      </w:r>
    </w:p>
    <w:p w:rsidR="000D7357" w:rsidRDefault="00B6506D" w:rsidP="00114A77">
      <w:pPr>
        <w:spacing w:afterLines="50" w:after="180" w:line="260" w:lineRule="exact"/>
        <w:ind w:firstLineChars="0" w:firstLine="0"/>
        <w:rPr>
          <w:rFonts w:asciiTheme="majorEastAsia" w:eastAsiaTheme="majorEastAsia" w:hAnsiTheme="majorEastAsia"/>
          <w:sz w:val="18"/>
          <w:szCs w:val="18"/>
        </w:rPr>
      </w:pPr>
      <w:r>
        <w:rPr>
          <w:rFonts w:asciiTheme="majorEastAsia" w:eastAsiaTheme="majorEastAsia" w:hAnsiTheme="majorEastAsia" w:hint="eastAsia"/>
          <w:sz w:val="18"/>
          <w:szCs w:val="18"/>
        </w:rPr>
        <w:t>[5]B.zhang,Generalized K-Harmonic Means-Boosting in Unsupervised Learning.Technical Report HPL-2000-137.Hewlett-Packard Labs,2000.</w:t>
      </w:r>
    </w:p>
    <w:p w:rsidR="00B6506D" w:rsidRPr="00A17E69" w:rsidRDefault="00B6506D" w:rsidP="00CC052D">
      <w:pPr>
        <w:spacing w:afterLines="50" w:after="180" w:line="260" w:lineRule="exact"/>
        <w:ind w:firstLineChars="0" w:firstLine="0"/>
        <w:rPr>
          <w:rFonts w:asciiTheme="majorEastAsia" w:eastAsiaTheme="majorEastAsia" w:hAnsiTheme="majorEastAsia"/>
          <w:sz w:val="18"/>
          <w:szCs w:val="18"/>
        </w:rPr>
      </w:pPr>
      <w:r>
        <w:rPr>
          <w:rFonts w:asciiTheme="majorEastAsia" w:eastAsiaTheme="majorEastAsia" w:hAnsiTheme="majorEastAsia" w:hint="eastAsia"/>
          <w:sz w:val="18"/>
          <w:szCs w:val="18"/>
        </w:rPr>
        <w:t>[6]</w:t>
      </w:r>
      <w:r w:rsidRPr="00B6506D">
        <w:t xml:space="preserve"> </w:t>
      </w:r>
      <w:r w:rsidRPr="00B6506D">
        <w:rPr>
          <w:rFonts w:asciiTheme="majorEastAsia" w:eastAsiaTheme="majorEastAsia" w:hAnsiTheme="majorEastAsia"/>
          <w:sz w:val="18"/>
          <w:szCs w:val="18"/>
        </w:rPr>
        <w:t>J.MacQueen, SomeMethods for Classi</w:t>
      </w:r>
      <w:r w:rsidRPr="00B6506D">
        <w:rPr>
          <w:rFonts w:ascii="MS Mincho" w:eastAsia="MS Mincho" w:hAnsi="MS Mincho" w:cs="MS Mincho" w:hint="eastAsia"/>
          <w:sz w:val="18"/>
          <w:szCs w:val="18"/>
        </w:rPr>
        <w:t>ﬁ</w:t>
      </w:r>
      <w:r w:rsidRPr="00B6506D">
        <w:rPr>
          <w:rFonts w:ascii="宋体" w:eastAsia="宋体" w:hAnsi="宋体" w:cs="宋体" w:hint="eastAsia"/>
          <w:sz w:val="18"/>
          <w:szCs w:val="18"/>
        </w:rPr>
        <w:t>cation and Analysis ofMultivariate Observations. In Proceedings Fifth Berkeley</w:t>
      </w:r>
      <w:r>
        <w:rPr>
          <w:rFonts w:ascii="宋体" w:eastAsia="宋体" w:hAnsi="宋体" w:cs="宋体" w:hint="eastAsia"/>
          <w:sz w:val="18"/>
          <w:szCs w:val="18"/>
        </w:rPr>
        <w:t xml:space="preserve"> </w:t>
      </w:r>
      <w:r w:rsidRPr="00B6506D">
        <w:rPr>
          <w:rFonts w:ascii="宋体" w:eastAsia="宋体" w:hAnsi="宋体" w:cs="宋体"/>
          <w:sz w:val="18"/>
          <w:szCs w:val="18"/>
        </w:rPr>
        <w:t>Symposium on Mathematics, Statistics and Probability, vol. 1, 1967, 281–297.</w:t>
      </w:r>
    </w:p>
    <w:sectPr w:rsidR="00B6506D" w:rsidRPr="00A17E69" w:rsidSect="00CE6BE0">
      <w:pgSz w:w="11906" w:h="16838"/>
      <w:pgMar w:top="964" w:right="907" w:bottom="907" w:left="907"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DD6" w:rsidRDefault="005E5DD6" w:rsidP="008D1F23">
      <w:pPr>
        <w:spacing w:after="0"/>
        <w:ind w:firstLine="440"/>
      </w:pPr>
      <w:r>
        <w:separator/>
      </w:r>
    </w:p>
  </w:endnote>
  <w:endnote w:type="continuationSeparator" w:id="0">
    <w:p w:rsidR="005E5DD6" w:rsidRDefault="005E5DD6" w:rsidP="008D1F23">
      <w:pPr>
        <w:spacing w:after="0"/>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宋">
    <w:altName w:val="黑体"/>
    <w:charset w:val="86"/>
    <w:family w:val="auto"/>
    <w:pitch w:val="default"/>
    <w:sig w:usb0="00000001" w:usb1="080E0000" w:usb2="00000010" w:usb3="00000000" w:csb0="00040000" w:csb1="00000000"/>
  </w:font>
  <w:font w:name="TimesNewRomanPSMT">
    <w:altName w:val="黑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DD6" w:rsidRDefault="005E5DD6" w:rsidP="008D1F23">
      <w:pPr>
        <w:spacing w:after="0"/>
        <w:ind w:firstLine="440"/>
      </w:pPr>
      <w:r>
        <w:separator/>
      </w:r>
    </w:p>
  </w:footnote>
  <w:footnote w:type="continuationSeparator" w:id="0">
    <w:p w:rsidR="005E5DD6" w:rsidRDefault="005E5DD6" w:rsidP="008D1F23">
      <w:pPr>
        <w:spacing w:after="0"/>
        <w:ind w:firstLine="44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00000011"/>
    <w:lvl w:ilvl="0">
      <w:start w:val="3"/>
      <w:numFmt w:val="decimal"/>
      <w:suff w:val="nothing"/>
      <w:lvlText w:val="(%1)"/>
      <w:lvlJc w:val="left"/>
      <w:pPr>
        <w:ind w:left="0" w:firstLine="400"/>
      </w:pPr>
      <w:rPr>
        <w:rFonts w:hint="eastAsia"/>
      </w:rPr>
    </w:lvl>
  </w:abstractNum>
  <w:abstractNum w:abstractNumId="1" w15:restartNumberingAfterBreak="0">
    <w:nsid w:val="00000012"/>
    <w:multiLevelType w:val="singleLevel"/>
    <w:tmpl w:val="00000012"/>
    <w:lvl w:ilvl="0">
      <w:start w:val="4"/>
      <w:numFmt w:val="decimal"/>
      <w:suff w:val="nothing"/>
      <w:lvlText w:val="（%1）"/>
      <w:lvlJc w:val="left"/>
      <w:pPr>
        <w:ind w:left="0" w:firstLine="400"/>
      </w:pPr>
      <w:rPr>
        <w:rFonts w:hint="eastAsia"/>
      </w:rPr>
    </w:lvl>
  </w:abstractNum>
  <w:abstractNum w:abstractNumId="2" w15:restartNumberingAfterBreak="0">
    <w:nsid w:val="00000014"/>
    <w:multiLevelType w:val="singleLevel"/>
    <w:tmpl w:val="00000014"/>
    <w:lvl w:ilvl="0">
      <w:start w:val="2"/>
      <w:numFmt w:val="decimal"/>
      <w:suff w:val="nothing"/>
      <w:lvlText w:val="（%1）"/>
      <w:lvlJc w:val="left"/>
      <w:pPr>
        <w:ind w:left="0" w:firstLine="400"/>
      </w:pPr>
      <w:rPr>
        <w:rFonts w:hint="eastAsia"/>
      </w:rPr>
    </w:lvl>
  </w:abstractNum>
  <w:abstractNum w:abstractNumId="3" w15:restartNumberingAfterBreak="0">
    <w:nsid w:val="00000017"/>
    <w:multiLevelType w:val="singleLevel"/>
    <w:tmpl w:val="00000017"/>
    <w:lvl w:ilvl="0">
      <w:start w:val="1"/>
      <w:numFmt w:val="decimal"/>
      <w:suff w:val="nothing"/>
      <w:lvlText w:val="（%1）"/>
      <w:lvlJc w:val="left"/>
      <w:pPr>
        <w:ind w:left="0" w:firstLine="400"/>
      </w:pPr>
      <w:rPr>
        <w:rFonts w:hint="eastAsia"/>
      </w:rPr>
    </w:lvl>
  </w:abstractNum>
  <w:abstractNum w:abstractNumId="4" w15:restartNumberingAfterBreak="0">
    <w:nsid w:val="02E242FC"/>
    <w:multiLevelType w:val="hybridMultilevel"/>
    <w:tmpl w:val="07828A86"/>
    <w:lvl w:ilvl="0" w:tplc="E6A875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730610C"/>
    <w:multiLevelType w:val="hybridMultilevel"/>
    <w:tmpl w:val="9FD432E6"/>
    <w:lvl w:ilvl="0" w:tplc="20386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994CAE"/>
    <w:multiLevelType w:val="hybridMultilevel"/>
    <w:tmpl w:val="63BC7BF6"/>
    <w:lvl w:ilvl="0" w:tplc="6FE084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D14D5D"/>
    <w:multiLevelType w:val="hybridMultilevel"/>
    <w:tmpl w:val="3E5CBC5C"/>
    <w:lvl w:ilvl="0" w:tplc="89FAE670">
      <w:start w:val="1"/>
      <w:numFmt w:val="decimal"/>
      <w:lvlText w:val="(%1)"/>
      <w:lvlJc w:val="left"/>
      <w:pPr>
        <w:ind w:left="720" w:hanging="720"/>
      </w:pPr>
      <w:rPr>
        <w:rFonts w:hint="default"/>
        <w:color w:val="313131"/>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D1578D"/>
    <w:multiLevelType w:val="hybridMultilevel"/>
    <w:tmpl w:val="BE1E086A"/>
    <w:lvl w:ilvl="0" w:tplc="88A825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966292"/>
    <w:multiLevelType w:val="hybridMultilevel"/>
    <w:tmpl w:val="CCE6419A"/>
    <w:lvl w:ilvl="0" w:tplc="2A3215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B235A4"/>
    <w:multiLevelType w:val="hybridMultilevel"/>
    <w:tmpl w:val="1076CAC6"/>
    <w:lvl w:ilvl="0" w:tplc="2DE650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933DF"/>
    <w:multiLevelType w:val="hybridMultilevel"/>
    <w:tmpl w:val="3650EDCA"/>
    <w:lvl w:ilvl="0" w:tplc="F75AF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5550C7"/>
    <w:multiLevelType w:val="hybridMultilevel"/>
    <w:tmpl w:val="65FA8166"/>
    <w:lvl w:ilvl="0" w:tplc="F75AFF20">
      <w:start w:val="1"/>
      <w:numFmt w:val="decimal"/>
      <w:lvlText w:val="(%1)"/>
      <w:lvlJc w:val="left"/>
      <w:pPr>
        <w:ind w:left="720" w:hanging="720"/>
      </w:pPr>
      <w:rPr>
        <w:rFonts w:hint="default"/>
        <w:color w:val="313131"/>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535B24"/>
    <w:multiLevelType w:val="hybridMultilevel"/>
    <w:tmpl w:val="8A160E0E"/>
    <w:lvl w:ilvl="0" w:tplc="00000017">
      <w:start w:val="1"/>
      <w:numFmt w:val="decimal"/>
      <w:lvlText w:val="（%1）"/>
      <w:lvlJc w:val="left"/>
      <w:pPr>
        <w:ind w:left="720" w:hanging="720"/>
      </w:pPr>
      <w:rPr>
        <w:rFonts w:hint="eastAsia"/>
        <w:color w:val="313131"/>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FD33F8"/>
    <w:multiLevelType w:val="hybridMultilevel"/>
    <w:tmpl w:val="D5D87DB6"/>
    <w:lvl w:ilvl="0" w:tplc="00000017">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395ADF"/>
    <w:multiLevelType w:val="hybridMultilevel"/>
    <w:tmpl w:val="F6B05C7A"/>
    <w:lvl w:ilvl="0" w:tplc="89FAE670">
      <w:start w:val="1"/>
      <w:numFmt w:val="decimal"/>
      <w:lvlText w:val="(%1)"/>
      <w:lvlJc w:val="left"/>
      <w:pPr>
        <w:ind w:left="360" w:hanging="360"/>
      </w:pPr>
      <w:rPr>
        <w:rFonts w:hint="default"/>
        <w:color w:val="313131"/>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6"/>
  </w:num>
  <w:num w:numId="4">
    <w:abstractNumId w:val="3"/>
  </w:num>
  <w:num w:numId="5">
    <w:abstractNumId w:val="2"/>
  </w:num>
  <w:num w:numId="6">
    <w:abstractNumId w:val="0"/>
  </w:num>
  <w:num w:numId="7">
    <w:abstractNumId w:val="1"/>
  </w:num>
  <w:num w:numId="8">
    <w:abstractNumId w:val="11"/>
  </w:num>
  <w:num w:numId="9">
    <w:abstractNumId w:val="5"/>
  </w:num>
  <w:num w:numId="10">
    <w:abstractNumId w:val="9"/>
  </w:num>
  <w:num w:numId="11">
    <w:abstractNumId w:val="15"/>
  </w:num>
  <w:num w:numId="12">
    <w:abstractNumId w:val="4"/>
  </w:num>
  <w:num w:numId="13">
    <w:abstractNumId w:val="14"/>
  </w:num>
  <w:num w:numId="14">
    <w:abstractNumId w:val="7"/>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439B6"/>
    <w:rsid w:val="000504F1"/>
    <w:rsid w:val="00074164"/>
    <w:rsid w:val="00081E20"/>
    <w:rsid w:val="00086A4C"/>
    <w:rsid w:val="000A2C19"/>
    <w:rsid w:val="000D7357"/>
    <w:rsid w:val="000E29B5"/>
    <w:rsid w:val="000F2B4D"/>
    <w:rsid w:val="000F7656"/>
    <w:rsid w:val="00112ED7"/>
    <w:rsid w:val="00114A77"/>
    <w:rsid w:val="00135008"/>
    <w:rsid w:val="00146785"/>
    <w:rsid w:val="00151A6C"/>
    <w:rsid w:val="0016253E"/>
    <w:rsid w:val="00184390"/>
    <w:rsid w:val="001D146A"/>
    <w:rsid w:val="001E41E1"/>
    <w:rsid w:val="001F1851"/>
    <w:rsid w:val="002031EF"/>
    <w:rsid w:val="002033E6"/>
    <w:rsid w:val="00240075"/>
    <w:rsid w:val="00263113"/>
    <w:rsid w:val="0027063B"/>
    <w:rsid w:val="002F25A6"/>
    <w:rsid w:val="00305058"/>
    <w:rsid w:val="00323B43"/>
    <w:rsid w:val="003258D6"/>
    <w:rsid w:val="00387C1D"/>
    <w:rsid w:val="003B0C1D"/>
    <w:rsid w:val="003D37D8"/>
    <w:rsid w:val="003E3869"/>
    <w:rsid w:val="00426133"/>
    <w:rsid w:val="004358AB"/>
    <w:rsid w:val="00483313"/>
    <w:rsid w:val="004A0700"/>
    <w:rsid w:val="004A5C46"/>
    <w:rsid w:val="004A74C9"/>
    <w:rsid w:val="004B2D7E"/>
    <w:rsid w:val="004B4A6C"/>
    <w:rsid w:val="004D0BD6"/>
    <w:rsid w:val="004D565E"/>
    <w:rsid w:val="004E0A65"/>
    <w:rsid w:val="00517098"/>
    <w:rsid w:val="00535CD1"/>
    <w:rsid w:val="0053738E"/>
    <w:rsid w:val="005446BF"/>
    <w:rsid w:val="00551F10"/>
    <w:rsid w:val="0055307E"/>
    <w:rsid w:val="005608D5"/>
    <w:rsid w:val="00564B5E"/>
    <w:rsid w:val="00593F55"/>
    <w:rsid w:val="005B40BC"/>
    <w:rsid w:val="005B4E3D"/>
    <w:rsid w:val="005B6412"/>
    <w:rsid w:val="005E5DD6"/>
    <w:rsid w:val="005E654E"/>
    <w:rsid w:val="005F6C4B"/>
    <w:rsid w:val="0063178B"/>
    <w:rsid w:val="00633FCA"/>
    <w:rsid w:val="00637FE8"/>
    <w:rsid w:val="00665879"/>
    <w:rsid w:val="0068791C"/>
    <w:rsid w:val="00691A12"/>
    <w:rsid w:val="006B49D9"/>
    <w:rsid w:val="006B726C"/>
    <w:rsid w:val="006C0EE8"/>
    <w:rsid w:val="00700338"/>
    <w:rsid w:val="007037F9"/>
    <w:rsid w:val="00706CDE"/>
    <w:rsid w:val="0072317E"/>
    <w:rsid w:val="00760D03"/>
    <w:rsid w:val="0079734B"/>
    <w:rsid w:val="007A192C"/>
    <w:rsid w:val="007A6740"/>
    <w:rsid w:val="007D5F73"/>
    <w:rsid w:val="00811A69"/>
    <w:rsid w:val="008134EA"/>
    <w:rsid w:val="00835CB0"/>
    <w:rsid w:val="00863AEE"/>
    <w:rsid w:val="00865246"/>
    <w:rsid w:val="00880DE9"/>
    <w:rsid w:val="008B7726"/>
    <w:rsid w:val="008C69F6"/>
    <w:rsid w:val="008D0E1E"/>
    <w:rsid w:val="008D1F23"/>
    <w:rsid w:val="00921CEC"/>
    <w:rsid w:val="00930C37"/>
    <w:rsid w:val="009462AA"/>
    <w:rsid w:val="00991D08"/>
    <w:rsid w:val="009971F5"/>
    <w:rsid w:val="009A1E7F"/>
    <w:rsid w:val="009A1FDE"/>
    <w:rsid w:val="009C4289"/>
    <w:rsid w:val="009D6B81"/>
    <w:rsid w:val="009E1AA5"/>
    <w:rsid w:val="00A14700"/>
    <w:rsid w:val="00A17E69"/>
    <w:rsid w:val="00A252B5"/>
    <w:rsid w:val="00A3514D"/>
    <w:rsid w:val="00A87794"/>
    <w:rsid w:val="00B229D2"/>
    <w:rsid w:val="00B6506D"/>
    <w:rsid w:val="00B708B2"/>
    <w:rsid w:val="00B727C0"/>
    <w:rsid w:val="00B74651"/>
    <w:rsid w:val="00B76CAF"/>
    <w:rsid w:val="00B77FCA"/>
    <w:rsid w:val="00BC523E"/>
    <w:rsid w:val="00BE3CC0"/>
    <w:rsid w:val="00C4776F"/>
    <w:rsid w:val="00CC052D"/>
    <w:rsid w:val="00CC348E"/>
    <w:rsid w:val="00CD4296"/>
    <w:rsid w:val="00CE0344"/>
    <w:rsid w:val="00CE6BE0"/>
    <w:rsid w:val="00D1229B"/>
    <w:rsid w:val="00D31D50"/>
    <w:rsid w:val="00D3272E"/>
    <w:rsid w:val="00D35F7D"/>
    <w:rsid w:val="00D54A5F"/>
    <w:rsid w:val="00D93083"/>
    <w:rsid w:val="00DC5B7A"/>
    <w:rsid w:val="00DC6735"/>
    <w:rsid w:val="00E40EBA"/>
    <w:rsid w:val="00E81E9C"/>
    <w:rsid w:val="00EB37AC"/>
    <w:rsid w:val="00EB7D02"/>
    <w:rsid w:val="00EC0171"/>
    <w:rsid w:val="00ED7273"/>
    <w:rsid w:val="00EF27B3"/>
    <w:rsid w:val="00F54B23"/>
    <w:rsid w:val="00F635B3"/>
    <w:rsid w:val="00F740AF"/>
    <w:rsid w:val="00F8326A"/>
    <w:rsid w:val="00F97D37"/>
    <w:rsid w:val="00FD6BC7"/>
    <w:rsid w:val="00F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1EE1CE-048A-4020-B045-F9772F90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65E"/>
    <w:pPr>
      <w:ind w:firstLine="420"/>
    </w:pPr>
  </w:style>
  <w:style w:type="character" w:styleId="a4">
    <w:name w:val="Placeholder Text"/>
    <w:basedOn w:val="a0"/>
    <w:uiPriority w:val="99"/>
    <w:semiHidden/>
    <w:rsid w:val="00665879"/>
    <w:rPr>
      <w:color w:val="808080"/>
    </w:rPr>
  </w:style>
  <w:style w:type="paragraph" w:styleId="a5">
    <w:name w:val="Balloon Text"/>
    <w:basedOn w:val="a"/>
    <w:link w:val="a6"/>
    <w:uiPriority w:val="99"/>
    <w:semiHidden/>
    <w:unhideWhenUsed/>
    <w:rsid w:val="00665879"/>
    <w:pPr>
      <w:spacing w:after="0"/>
    </w:pPr>
    <w:rPr>
      <w:sz w:val="18"/>
      <w:szCs w:val="18"/>
    </w:rPr>
  </w:style>
  <w:style w:type="character" w:customStyle="1" w:styleId="a6">
    <w:name w:val="批注框文本 字符"/>
    <w:basedOn w:val="a0"/>
    <w:link w:val="a5"/>
    <w:uiPriority w:val="99"/>
    <w:semiHidden/>
    <w:rsid w:val="00665879"/>
    <w:rPr>
      <w:rFonts w:ascii="Tahoma" w:hAnsi="Tahoma"/>
      <w:sz w:val="18"/>
      <w:szCs w:val="18"/>
    </w:rPr>
  </w:style>
  <w:style w:type="paragraph" w:styleId="a7">
    <w:name w:val="header"/>
    <w:basedOn w:val="a"/>
    <w:link w:val="a8"/>
    <w:uiPriority w:val="99"/>
    <w:semiHidden/>
    <w:unhideWhenUsed/>
    <w:rsid w:val="00991D08"/>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semiHidden/>
    <w:rsid w:val="00991D08"/>
    <w:rPr>
      <w:rFonts w:ascii="Tahoma" w:hAnsi="Tahoma"/>
      <w:sz w:val="18"/>
      <w:szCs w:val="18"/>
    </w:rPr>
  </w:style>
  <w:style w:type="paragraph" w:styleId="a9">
    <w:name w:val="footer"/>
    <w:basedOn w:val="a"/>
    <w:link w:val="aa"/>
    <w:uiPriority w:val="99"/>
    <w:semiHidden/>
    <w:unhideWhenUsed/>
    <w:rsid w:val="00991D08"/>
    <w:pPr>
      <w:tabs>
        <w:tab w:val="center" w:pos="4153"/>
        <w:tab w:val="right" w:pos="8306"/>
      </w:tabs>
    </w:pPr>
    <w:rPr>
      <w:sz w:val="18"/>
      <w:szCs w:val="18"/>
    </w:rPr>
  </w:style>
  <w:style w:type="character" w:customStyle="1" w:styleId="aa">
    <w:name w:val="页脚 字符"/>
    <w:basedOn w:val="a0"/>
    <w:link w:val="a9"/>
    <w:uiPriority w:val="99"/>
    <w:semiHidden/>
    <w:rsid w:val="00991D08"/>
    <w:rPr>
      <w:rFonts w:ascii="Tahoma" w:hAnsi="Tahoma"/>
      <w:sz w:val="18"/>
      <w:szCs w:val="18"/>
    </w:rPr>
  </w:style>
  <w:style w:type="character" w:styleId="ab">
    <w:name w:val="Hyperlink"/>
    <w:basedOn w:val="a0"/>
    <w:uiPriority w:val="99"/>
    <w:semiHidden/>
    <w:unhideWhenUsed/>
    <w:rsid w:val="00F635B3"/>
    <w:rPr>
      <w:color w:val="0000FF"/>
      <w:u w:val="single"/>
    </w:rPr>
  </w:style>
  <w:style w:type="character" w:customStyle="1" w:styleId="apple-converted-space">
    <w:name w:val="apple-converted-space"/>
    <w:basedOn w:val="a0"/>
    <w:rsid w:val="000F2B4D"/>
  </w:style>
  <w:style w:type="paragraph" w:styleId="ac">
    <w:name w:val="Normal (Web)"/>
    <w:basedOn w:val="a"/>
    <w:uiPriority w:val="99"/>
    <w:unhideWhenUsed/>
    <w:rsid w:val="00B74651"/>
    <w:pPr>
      <w:adjustRightInd/>
      <w:snapToGrid/>
      <w:spacing w:before="100" w:beforeAutospacing="1" w:after="100" w:afterAutospacing="1"/>
      <w:ind w:firstLineChars="0" w:firstLine="0"/>
    </w:pPr>
    <w:rPr>
      <w:rFonts w:ascii="宋体" w:eastAsia="宋体" w:hAnsi="宋体" w:cs="宋体"/>
      <w:sz w:val="24"/>
      <w:szCs w:val="24"/>
    </w:rPr>
  </w:style>
  <w:style w:type="table" w:styleId="ad">
    <w:name w:val="Table Grid"/>
    <w:basedOn w:val="a1"/>
    <w:uiPriority w:val="59"/>
    <w:rsid w:val="00CE6B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ef">
    <w:name w:val="def"/>
    <w:basedOn w:val="a0"/>
    <w:rsid w:val="00EC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97653">
      <w:bodyDiv w:val="1"/>
      <w:marLeft w:val="0"/>
      <w:marRight w:val="0"/>
      <w:marTop w:val="0"/>
      <w:marBottom w:val="0"/>
      <w:divBdr>
        <w:top w:val="none" w:sz="0" w:space="0" w:color="auto"/>
        <w:left w:val="none" w:sz="0" w:space="0" w:color="auto"/>
        <w:bottom w:val="none" w:sz="0" w:space="0" w:color="auto"/>
        <w:right w:val="none" w:sz="0" w:space="0" w:color="auto"/>
      </w:divBdr>
      <w:divsChild>
        <w:div w:id="584269679">
          <w:marLeft w:val="0"/>
          <w:marRight w:val="0"/>
          <w:marTop w:val="0"/>
          <w:marBottom w:val="0"/>
          <w:divBdr>
            <w:top w:val="none" w:sz="0" w:space="0" w:color="auto"/>
            <w:left w:val="none" w:sz="0" w:space="0" w:color="auto"/>
            <w:bottom w:val="none" w:sz="0" w:space="0" w:color="auto"/>
            <w:right w:val="none" w:sz="0" w:space="0" w:color="auto"/>
          </w:divBdr>
          <w:divsChild>
            <w:div w:id="1806777472">
              <w:marLeft w:val="0"/>
              <w:marRight w:val="0"/>
              <w:marTop w:val="0"/>
              <w:marBottom w:val="0"/>
              <w:divBdr>
                <w:top w:val="none" w:sz="0" w:space="0" w:color="auto"/>
                <w:left w:val="none" w:sz="0" w:space="0" w:color="auto"/>
                <w:bottom w:val="none" w:sz="0" w:space="0" w:color="auto"/>
                <w:right w:val="none" w:sz="0" w:space="0" w:color="auto"/>
              </w:divBdr>
              <w:divsChild>
                <w:div w:id="169833843">
                  <w:marLeft w:val="0"/>
                  <w:marRight w:val="0"/>
                  <w:marTop w:val="0"/>
                  <w:marBottom w:val="0"/>
                  <w:divBdr>
                    <w:top w:val="single" w:sz="6" w:space="0" w:color="E5E5E5"/>
                    <w:left w:val="single" w:sz="6" w:space="0" w:color="E5E5E5"/>
                    <w:bottom w:val="single" w:sz="6" w:space="0" w:color="E5E5E5"/>
                    <w:right w:val="single" w:sz="6" w:space="0" w:color="E5E5E5"/>
                  </w:divBdr>
                  <w:divsChild>
                    <w:div w:id="200558697">
                      <w:marLeft w:val="0"/>
                      <w:marRight w:val="0"/>
                      <w:marTop w:val="0"/>
                      <w:marBottom w:val="0"/>
                      <w:divBdr>
                        <w:top w:val="none" w:sz="0" w:space="0" w:color="auto"/>
                        <w:left w:val="none" w:sz="0" w:space="0" w:color="auto"/>
                        <w:bottom w:val="none" w:sz="0" w:space="0" w:color="auto"/>
                        <w:right w:val="none" w:sz="0" w:space="0" w:color="auto"/>
                      </w:divBdr>
                      <w:divsChild>
                        <w:div w:id="1359500794">
                          <w:marLeft w:val="0"/>
                          <w:marRight w:val="0"/>
                          <w:marTop w:val="0"/>
                          <w:marBottom w:val="0"/>
                          <w:divBdr>
                            <w:top w:val="none" w:sz="0" w:space="0" w:color="auto"/>
                            <w:left w:val="none" w:sz="0" w:space="0" w:color="auto"/>
                            <w:bottom w:val="none" w:sz="0" w:space="0" w:color="auto"/>
                            <w:right w:val="none" w:sz="0" w:space="0" w:color="auto"/>
                          </w:divBdr>
                          <w:divsChild>
                            <w:div w:id="1744334014">
                              <w:marLeft w:val="0"/>
                              <w:marRight w:val="0"/>
                              <w:marTop w:val="0"/>
                              <w:marBottom w:val="0"/>
                              <w:divBdr>
                                <w:top w:val="none" w:sz="0" w:space="0" w:color="auto"/>
                                <w:left w:val="none" w:sz="0" w:space="0" w:color="auto"/>
                                <w:bottom w:val="none" w:sz="0" w:space="0" w:color="auto"/>
                                <w:right w:val="none" w:sz="0" w:space="0" w:color="auto"/>
                              </w:divBdr>
                              <w:divsChild>
                                <w:div w:id="1249344507">
                                  <w:marLeft w:val="0"/>
                                  <w:marRight w:val="0"/>
                                  <w:marTop w:val="0"/>
                                  <w:marBottom w:val="0"/>
                                  <w:divBdr>
                                    <w:top w:val="none" w:sz="0" w:space="0" w:color="auto"/>
                                    <w:left w:val="none" w:sz="0" w:space="0" w:color="auto"/>
                                    <w:bottom w:val="none" w:sz="0" w:space="0" w:color="auto"/>
                                    <w:right w:val="none" w:sz="0" w:space="0" w:color="auto"/>
                                  </w:divBdr>
                                  <w:divsChild>
                                    <w:div w:id="24215089">
                                      <w:marLeft w:val="0"/>
                                      <w:marRight w:val="0"/>
                                      <w:marTop w:val="0"/>
                                      <w:marBottom w:val="0"/>
                                      <w:divBdr>
                                        <w:top w:val="none" w:sz="0" w:space="0" w:color="auto"/>
                                        <w:left w:val="none" w:sz="0" w:space="0" w:color="auto"/>
                                        <w:bottom w:val="none" w:sz="0" w:space="0" w:color="auto"/>
                                        <w:right w:val="none" w:sz="0" w:space="0" w:color="auto"/>
                                      </w:divBdr>
                                      <w:divsChild>
                                        <w:div w:id="1477337968">
                                          <w:marLeft w:val="0"/>
                                          <w:marRight w:val="0"/>
                                          <w:marTop w:val="0"/>
                                          <w:marBottom w:val="0"/>
                                          <w:divBdr>
                                            <w:top w:val="none" w:sz="0" w:space="0" w:color="auto"/>
                                            <w:left w:val="none" w:sz="0" w:space="0" w:color="auto"/>
                                            <w:bottom w:val="none" w:sz="0" w:space="0" w:color="auto"/>
                                            <w:right w:val="none" w:sz="0" w:space="0" w:color="auto"/>
                                          </w:divBdr>
                                        </w:div>
                                        <w:div w:id="1823933025">
                                          <w:marLeft w:val="0"/>
                                          <w:marRight w:val="0"/>
                                          <w:marTop w:val="0"/>
                                          <w:marBottom w:val="0"/>
                                          <w:divBdr>
                                            <w:top w:val="none" w:sz="0" w:space="0" w:color="auto"/>
                                            <w:left w:val="none" w:sz="0" w:space="0" w:color="auto"/>
                                            <w:bottom w:val="none" w:sz="0" w:space="0" w:color="auto"/>
                                            <w:right w:val="none" w:sz="0" w:space="0" w:color="auto"/>
                                          </w:divBdr>
                                        </w:div>
                                        <w:div w:id="1021934330">
                                          <w:marLeft w:val="0"/>
                                          <w:marRight w:val="0"/>
                                          <w:marTop w:val="0"/>
                                          <w:marBottom w:val="0"/>
                                          <w:divBdr>
                                            <w:top w:val="none" w:sz="0" w:space="0" w:color="auto"/>
                                            <w:left w:val="none" w:sz="0" w:space="0" w:color="auto"/>
                                            <w:bottom w:val="none" w:sz="0" w:space="0" w:color="auto"/>
                                            <w:right w:val="none" w:sz="0" w:space="0" w:color="auto"/>
                                          </w:divBdr>
                                        </w:div>
                                        <w:div w:id="1923638690">
                                          <w:marLeft w:val="0"/>
                                          <w:marRight w:val="0"/>
                                          <w:marTop w:val="0"/>
                                          <w:marBottom w:val="0"/>
                                          <w:divBdr>
                                            <w:top w:val="none" w:sz="0" w:space="0" w:color="auto"/>
                                            <w:left w:val="none" w:sz="0" w:space="0" w:color="auto"/>
                                            <w:bottom w:val="none" w:sz="0" w:space="0" w:color="auto"/>
                                            <w:right w:val="none" w:sz="0" w:space="0" w:color="auto"/>
                                          </w:divBdr>
                                        </w:div>
                                        <w:div w:id="816650010">
                                          <w:marLeft w:val="0"/>
                                          <w:marRight w:val="0"/>
                                          <w:marTop w:val="0"/>
                                          <w:marBottom w:val="0"/>
                                          <w:divBdr>
                                            <w:top w:val="none" w:sz="0" w:space="0" w:color="auto"/>
                                            <w:left w:val="none" w:sz="0" w:space="0" w:color="auto"/>
                                            <w:bottom w:val="none" w:sz="0" w:space="0" w:color="auto"/>
                                            <w:right w:val="none" w:sz="0" w:space="0" w:color="auto"/>
                                          </w:divBdr>
                                        </w:div>
                                        <w:div w:id="1324360648">
                                          <w:marLeft w:val="0"/>
                                          <w:marRight w:val="0"/>
                                          <w:marTop w:val="0"/>
                                          <w:marBottom w:val="0"/>
                                          <w:divBdr>
                                            <w:top w:val="none" w:sz="0" w:space="0" w:color="auto"/>
                                            <w:left w:val="none" w:sz="0" w:space="0" w:color="auto"/>
                                            <w:bottom w:val="none" w:sz="0" w:space="0" w:color="auto"/>
                                            <w:right w:val="none" w:sz="0" w:space="0" w:color="auto"/>
                                          </w:divBdr>
                                        </w:div>
                                        <w:div w:id="1098213661">
                                          <w:marLeft w:val="0"/>
                                          <w:marRight w:val="0"/>
                                          <w:marTop w:val="0"/>
                                          <w:marBottom w:val="0"/>
                                          <w:divBdr>
                                            <w:top w:val="none" w:sz="0" w:space="0" w:color="auto"/>
                                            <w:left w:val="none" w:sz="0" w:space="0" w:color="auto"/>
                                            <w:bottom w:val="none" w:sz="0" w:space="0" w:color="auto"/>
                                            <w:right w:val="none" w:sz="0" w:space="0" w:color="auto"/>
                                          </w:divBdr>
                                        </w:div>
                                        <w:div w:id="6988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6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6.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9337AB-F582-4213-ACBC-C1F78E06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15级</cp:lastModifiedBy>
  <cp:revision>2</cp:revision>
  <dcterms:created xsi:type="dcterms:W3CDTF">2017-05-18T13:14:00Z</dcterms:created>
  <dcterms:modified xsi:type="dcterms:W3CDTF">2017-05-18T13:14:00Z</dcterms:modified>
</cp:coreProperties>
</file>